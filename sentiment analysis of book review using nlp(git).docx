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AAB51" w14:textId="77777777" w:rsidR="00E727D6" w:rsidRPr="00CF023B" w:rsidRDefault="00534F26">
      <w:pPr>
        <w:pStyle w:val="Title"/>
      </w:pPr>
      <w:r w:rsidRPr="00CF023B">
        <w:t>Code Explanation: Sentiment Analysis Using Naive Bayes</w:t>
      </w:r>
    </w:p>
    <w:p w14:paraId="52CB2D7F" w14:textId="77777777" w:rsidR="00E727D6" w:rsidRPr="00CF023B" w:rsidRDefault="00534F26">
      <w:pPr>
        <w:rPr>
          <w:sz w:val="24"/>
          <w:szCs w:val="24"/>
        </w:rPr>
      </w:pPr>
      <w:r w:rsidRPr="00CF023B">
        <w:rPr>
          <w:sz w:val="24"/>
          <w:szCs w:val="24"/>
        </w:rPr>
        <w:t xml:space="preserve">This document provides a detailed explanation of a Python code implementation that performs sentiment analysis using Natural Language Processing (NLP) and a Naive Bayes classifier. The steps </w:t>
      </w:r>
      <w:r w:rsidRPr="00CF023B">
        <w:rPr>
          <w:sz w:val="24"/>
          <w:szCs w:val="24"/>
        </w:rPr>
        <w:t>include loading and preprocessing the text data, handling class imbalance, building a model pipeline, and predicting the sentiment of new comments.</w:t>
      </w:r>
    </w:p>
    <w:p w14:paraId="3D2599F6" w14:textId="77777777" w:rsidR="00CF023B" w:rsidRPr="00CF023B" w:rsidRDefault="00CF023B" w:rsidP="00CF023B">
      <w:pPr>
        <w:rPr>
          <w:b/>
          <w:bCs/>
          <w:sz w:val="24"/>
          <w:szCs w:val="24"/>
          <w:lang w:val="en-IN"/>
        </w:rPr>
      </w:pPr>
      <w:r w:rsidRPr="00CF023B">
        <w:rPr>
          <w:b/>
          <w:bCs/>
          <w:sz w:val="24"/>
          <w:szCs w:val="24"/>
          <w:lang w:val="en-IN"/>
        </w:rPr>
        <w:t>What is NLP (Natural Language Processing)?</w:t>
      </w:r>
    </w:p>
    <w:p w14:paraId="669054D2" w14:textId="77777777" w:rsidR="00CF023B" w:rsidRPr="00CF023B" w:rsidRDefault="00CF023B" w:rsidP="00CF023B">
      <w:pPr>
        <w:rPr>
          <w:color w:val="FF0000"/>
          <w:sz w:val="24"/>
          <w:szCs w:val="24"/>
          <w:lang w:val="en-IN"/>
        </w:rPr>
      </w:pPr>
      <w:r w:rsidRPr="00CF023B">
        <w:rPr>
          <w:color w:val="FF0000"/>
          <w:sz w:val="24"/>
          <w:szCs w:val="24"/>
          <w:lang w:val="en-IN"/>
        </w:rPr>
        <w:t>Natural Language Processing (NLP) is a field of artificial intelligence (AI) that focuses on the interaction between computers and human language. The goal of NLP is to enable machines to understand, interpret, and respond to human language in a way that is both meaningful and useful. It involves several tasks, including:</w:t>
      </w:r>
    </w:p>
    <w:p w14:paraId="4A12F00E" w14:textId="77777777" w:rsidR="00CF023B" w:rsidRPr="00CF023B" w:rsidRDefault="00CF023B" w:rsidP="00CF023B">
      <w:pPr>
        <w:numPr>
          <w:ilvl w:val="0"/>
          <w:numId w:val="10"/>
        </w:numPr>
        <w:rPr>
          <w:sz w:val="24"/>
          <w:szCs w:val="24"/>
          <w:lang w:val="en-IN"/>
        </w:rPr>
      </w:pPr>
      <w:r w:rsidRPr="00CF023B">
        <w:rPr>
          <w:b/>
          <w:bCs/>
          <w:sz w:val="24"/>
          <w:szCs w:val="24"/>
          <w:lang w:val="en-IN"/>
        </w:rPr>
        <w:t>Text Processing:</w:t>
      </w:r>
      <w:r w:rsidRPr="00CF023B">
        <w:rPr>
          <w:sz w:val="24"/>
          <w:szCs w:val="24"/>
          <w:lang w:val="en-IN"/>
        </w:rPr>
        <w:t> Breaking down text into smaller components (words, sentences) for analysis.</w:t>
      </w:r>
    </w:p>
    <w:p w14:paraId="539014EA" w14:textId="77777777" w:rsidR="00CF023B" w:rsidRPr="00CF023B" w:rsidRDefault="00CF023B" w:rsidP="00CF023B">
      <w:pPr>
        <w:numPr>
          <w:ilvl w:val="0"/>
          <w:numId w:val="10"/>
        </w:numPr>
        <w:rPr>
          <w:sz w:val="24"/>
          <w:szCs w:val="24"/>
          <w:lang w:val="en-IN"/>
        </w:rPr>
      </w:pPr>
      <w:r w:rsidRPr="00CF023B">
        <w:rPr>
          <w:b/>
          <w:bCs/>
          <w:sz w:val="24"/>
          <w:szCs w:val="24"/>
          <w:lang w:val="en-IN"/>
        </w:rPr>
        <w:t>Part-of-Speech Tagging:</w:t>
      </w:r>
      <w:r w:rsidRPr="00CF023B">
        <w:rPr>
          <w:sz w:val="24"/>
          <w:szCs w:val="24"/>
          <w:lang w:val="en-IN"/>
        </w:rPr>
        <w:t> Identifying whether a word is a noun, verb, adjective, etc.</w:t>
      </w:r>
    </w:p>
    <w:p w14:paraId="597F27F4" w14:textId="77777777" w:rsidR="00CF023B" w:rsidRPr="00CF023B" w:rsidRDefault="00CF023B" w:rsidP="00CF023B">
      <w:pPr>
        <w:numPr>
          <w:ilvl w:val="0"/>
          <w:numId w:val="10"/>
        </w:numPr>
        <w:rPr>
          <w:sz w:val="24"/>
          <w:szCs w:val="24"/>
          <w:lang w:val="en-IN"/>
        </w:rPr>
      </w:pPr>
      <w:r w:rsidRPr="00CF023B">
        <w:rPr>
          <w:b/>
          <w:bCs/>
          <w:sz w:val="24"/>
          <w:szCs w:val="24"/>
          <w:lang w:val="en-IN"/>
        </w:rPr>
        <w:t>Named Entity Recognition (NER):</w:t>
      </w:r>
      <w:r w:rsidRPr="00CF023B">
        <w:rPr>
          <w:sz w:val="24"/>
          <w:szCs w:val="24"/>
          <w:lang w:val="en-IN"/>
        </w:rPr>
        <w:t> Identifying names of people, places, organizations, dates, etc., in a text.</w:t>
      </w:r>
    </w:p>
    <w:p w14:paraId="7E2C9866" w14:textId="77777777" w:rsidR="00CF023B" w:rsidRPr="00D35279" w:rsidRDefault="00CF023B" w:rsidP="00CF023B">
      <w:pPr>
        <w:numPr>
          <w:ilvl w:val="0"/>
          <w:numId w:val="10"/>
        </w:numPr>
        <w:rPr>
          <w:color w:val="FF0000"/>
          <w:sz w:val="24"/>
          <w:szCs w:val="24"/>
          <w:lang w:val="en-IN"/>
        </w:rPr>
      </w:pPr>
      <w:r w:rsidRPr="00D35279">
        <w:rPr>
          <w:b/>
          <w:bCs/>
          <w:color w:val="FF0000"/>
          <w:sz w:val="24"/>
          <w:szCs w:val="24"/>
          <w:lang w:val="en-IN"/>
        </w:rPr>
        <w:t>Sentiment Analysis:</w:t>
      </w:r>
      <w:r w:rsidRPr="00D35279">
        <w:rPr>
          <w:color w:val="FF0000"/>
          <w:sz w:val="24"/>
          <w:szCs w:val="24"/>
          <w:lang w:val="en-IN"/>
        </w:rPr>
        <w:t> Determining the emotional tone behind a body of text (positive, negative, neutral).</w:t>
      </w:r>
    </w:p>
    <w:p w14:paraId="0FDF7C51" w14:textId="77777777" w:rsidR="00CF023B" w:rsidRPr="00CF023B" w:rsidRDefault="00CF023B" w:rsidP="00CF023B">
      <w:pPr>
        <w:numPr>
          <w:ilvl w:val="0"/>
          <w:numId w:val="10"/>
        </w:numPr>
        <w:rPr>
          <w:sz w:val="24"/>
          <w:szCs w:val="24"/>
          <w:lang w:val="en-IN"/>
        </w:rPr>
      </w:pPr>
      <w:r w:rsidRPr="00CF023B">
        <w:rPr>
          <w:b/>
          <w:bCs/>
          <w:sz w:val="24"/>
          <w:szCs w:val="24"/>
          <w:lang w:val="en-IN"/>
        </w:rPr>
        <w:t>Machine Translation:</w:t>
      </w:r>
      <w:r w:rsidRPr="00CF023B">
        <w:rPr>
          <w:sz w:val="24"/>
          <w:szCs w:val="24"/>
          <w:lang w:val="en-IN"/>
        </w:rPr>
        <w:t> Translating text from one language to another.</w:t>
      </w:r>
    </w:p>
    <w:p w14:paraId="0BB0DB43" w14:textId="77777777" w:rsidR="00CF023B" w:rsidRPr="00CF023B" w:rsidRDefault="00CF023B" w:rsidP="00CF023B">
      <w:pPr>
        <w:numPr>
          <w:ilvl w:val="0"/>
          <w:numId w:val="10"/>
        </w:numPr>
        <w:rPr>
          <w:sz w:val="24"/>
          <w:szCs w:val="24"/>
          <w:lang w:val="en-IN"/>
        </w:rPr>
      </w:pPr>
      <w:r w:rsidRPr="00CF023B">
        <w:rPr>
          <w:b/>
          <w:bCs/>
          <w:sz w:val="24"/>
          <w:szCs w:val="24"/>
          <w:lang w:val="en-IN"/>
        </w:rPr>
        <w:t>Speech Recognition:</w:t>
      </w:r>
      <w:r w:rsidRPr="00CF023B">
        <w:rPr>
          <w:sz w:val="24"/>
          <w:szCs w:val="24"/>
          <w:lang w:val="en-IN"/>
        </w:rPr>
        <w:t> Converting spoken language into text.</w:t>
      </w:r>
    </w:p>
    <w:p w14:paraId="1AD856C9" w14:textId="77777777" w:rsidR="00CF023B" w:rsidRPr="00CF023B" w:rsidRDefault="00CF023B" w:rsidP="00CF023B">
      <w:pPr>
        <w:numPr>
          <w:ilvl w:val="0"/>
          <w:numId w:val="10"/>
        </w:numPr>
        <w:rPr>
          <w:sz w:val="24"/>
          <w:szCs w:val="24"/>
          <w:lang w:val="en-IN"/>
        </w:rPr>
      </w:pPr>
      <w:r w:rsidRPr="00CF023B">
        <w:rPr>
          <w:b/>
          <w:bCs/>
          <w:sz w:val="24"/>
          <w:szCs w:val="24"/>
          <w:lang w:val="en-IN"/>
        </w:rPr>
        <w:t>Text Summarization:</w:t>
      </w:r>
      <w:r w:rsidRPr="00CF023B">
        <w:rPr>
          <w:sz w:val="24"/>
          <w:szCs w:val="24"/>
          <w:lang w:val="en-IN"/>
        </w:rPr>
        <w:t> Creating a concise summary of a larger body of text.</w:t>
      </w:r>
    </w:p>
    <w:p w14:paraId="78860E65" w14:textId="77777777" w:rsidR="00CF023B" w:rsidRPr="00CF023B" w:rsidRDefault="00CF023B" w:rsidP="00CF023B">
      <w:pPr>
        <w:rPr>
          <w:sz w:val="24"/>
          <w:szCs w:val="24"/>
          <w:lang w:val="en-IN"/>
        </w:rPr>
      </w:pPr>
      <w:r w:rsidRPr="00CF023B">
        <w:rPr>
          <w:sz w:val="24"/>
          <w:szCs w:val="24"/>
          <w:lang w:val="en-IN"/>
        </w:rPr>
        <w:t>NLP uses a combination of computational linguistics (understanding language rules), machine learning (learning patterns from data), and deep learning (using neural networks) to process and analyze large amounts of natural language data.</w:t>
      </w:r>
    </w:p>
    <w:p w14:paraId="49E32D6E" w14:textId="77777777" w:rsidR="00CF023B" w:rsidRPr="00CF023B" w:rsidRDefault="00CF023B" w:rsidP="00CF023B">
      <w:pPr>
        <w:rPr>
          <w:b/>
          <w:bCs/>
          <w:sz w:val="24"/>
          <w:szCs w:val="24"/>
          <w:lang w:val="en-IN"/>
        </w:rPr>
      </w:pPr>
      <w:r w:rsidRPr="00CF023B">
        <w:rPr>
          <w:b/>
          <w:bCs/>
          <w:sz w:val="24"/>
          <w:szCs w:val="24"/>
          <w:lang w:val="en-IN"/>
        </w:rPr>
        <w:t>Why Do We Need NLP for Sentiment Analysis?</w:t>
      </w:r>
    </w:p>
    <w:p w14:paraId="2B52AECD" w14:textId="77777777" w:rsidR="00CF023B" w:rsidRPr="00CF023B" w:rsidRDefault="00CF023B" w:rsidP="00CF023B">
      <w:pPr>
        <w:rPr>
          <w:sz w:val="24"/>
          <w:szCs w:val="24"/>
          <w:lang w:val="en-IN"/>
        </w:rPr>
      </w:pPr>
      <w:r w:rsidRPr="00CF023B">
        <w:rPr>
          <w:sz w:val="24"/>
          <w:szCs w:val="24"/>
          <w:lang w:val="en-IN"/>
        </w:rPr>
        <w:t>Sentiment analysis is the process of determining the sentiment or emotional tone expressed in a piece of text. Here’s why NLP is essential for sentiment analysis:</w:t>
      </w:r>
    </w:p>
    <w:p w14:paraId="1E08C026" w14:textId="77777777" w:rsidR="00CF023B" w:rsidRPr="00CF023B" w:rsidRDefault="00CF023B" w:rsidP="00CF023B">
      <w:pPr>
        <w:numPr>
          <w:ilvl w:val="0"/>
          <w:numId w:val="11"/>
        </w:numPr>
        <w:rPr>
          <w:sz w:val="24"/>
          <w:szCs w:val="24"/>
          <w:lang w:val="en-IN"/>
        </w:rPr>
      </w:pPr>
      <w:r w:rsidRPr="00CF023B">
        <w:rPr>
          <w:b/>
          <w:bCs/>
          <w:sz w:val="24"/>
          <w:szCs w:val="24"/>
          <w:lang w:val="en-IN"/>
        </w:rPr>
        <w:t>Understanding Human Language:</w:t>
      </w:r>
    </w:p>
    <w:p w14:paraId="50C024D5" w14:textId="77777777" w:rsidR="00CF023B" w:rsidRPr="00CF023B" w:rsidRDefault="00CF023B" w:rsidP="00CF023B">
      <w:pPr>
        <w:numPr>
          <w:ilvl w:val="1"/>
          <w:numId w:val="11"/>
        </w:numPr>
        <w:rPr>
          <w:sz w:val="24"/>
          <w:szCs w:val="24"/>
          <w:lang w:val="en-IN"/>
        </w:rPr>
      </w:pPr>
      <w:r w:rsidRPr="00CF023B">
        <w:rPr>
          <w:sz w:val="24"/>
          <w:szCs w:val="24"/>
          <w:lang w:val="en-IN"/>
        </w:rPr>
        <w:t xml:space="preserve">Human language is complex and full of nuances, such as slang, idioms, and sarcasm. NLP allows computers to process this language by converting it into a structured form that algorithms can understand. </w:t>
      </w:r>
      <w:r w:rsidRPr="00CF023B">
        <w:rPr>
          <w:sz w:val="24"/>
          <w:szCs w:val="24"/>
          <w:lang w:val="en-IN"/>
        </w:rPr>
        <w:lastRenderedPageBreak/>
        <w:t>This helps identify whether the sentiment is positive, negative, or neutral.</w:t>
      </w:r>
    </w:p>
    <w:p w14:paraId="7651CD9A" w14:textId="77777777" w:rsidR="00CF023B" w:rsidRPr="00CF023B" w:rsidRDefault="00CF023B" w:rsidP="00CF023B">
      <w:pPr>
        <w:numPr>
          <w:ilvl w:val="0"/>
          <w:numId w:val="11"/>
        </w:numPr>
        <w:rPr>
          <w:sz w:val="24"/>
          <w:szCs w:val="24"/>
          <w:lang w:val="en-IN"/>
        </w:rPr>
      </w:pPr>
      <w:r w:rsidRPr="00CF023B">
        <w:rPr>
          <w:b/>
          <w:bCs/>
          <w:sz w:val="24"/>
          <w:szCs w:val="24"/>
          <w:lang w:val="en-IN"/>
        </w:rPr>
        <w:t>Handling Different Writing Styles:</w:t>
      </w:r>
    </w:p>
    <w:p w14:paraId="3B497F10" w14:textId="77777777" w:rsidR="00CF023B" w:rsidRPr="00CF023B" w:rsidRDefault="00CF023B" w:rsidP="00CF023B">
      <w:pPr>
        <w:numPr>
          <w:ilvl w:val="1"/>
          <w:numId w:val="11"/>
        </w:numPr>
        <w:rPr>
          <w:sz w:val="24"/>
          <w:szCs w:val="24"/>
          <w:lang w:val="en-IN"/>
        </w:rPr>
      </w:pPr>
      <w:r w:rsidRPr="00CF023B">
        <w:rPr>
          <w:sz w:val="24"/>
          <w:szCs w:val="24"/>
          <w:lang w:val="en-IN"/>
        </w:rPr>
        <w:t>People express opinions in many different ways, with varied word choices and sentence structures. NLP techniques, like tokenization, stemming, and lemmatization, help standardize the text to make it easier to analyze consistently across different writing styles.</w:t>
      </w:r>
    </w:p>
    <w:p w14:paraId="0D9C54DE" w14:textId="77777777" w:rsidR="00CF023B" w:rsidRPr="00CF023B" w:rsidRDefault="00CF023B" w:rsidP="00CF023B">
      <w:pPr>
        <w:numPr>
          <w:ilvl w:val="0"/>
          <w:numId w:val="11"/>
        </w:numPr>
        <w:rPr>
          <w:sz w:val="24"/>
          <w:szCs w:val="24"/>
          <w:lang w:val="en-IN"/>
        </w:rPr>
      </w:pPr>
      <w:r w:rsidRPr="00CF023B">
        <w:rPr>
          <w:b/>
          <w:bCs/>
          <w:sz w:val="24"/>
          <w:szCs w:val="24"/>
          <w:lang w:val="en-IN"/>
        </w:rPr>
        <w:t>Extracting Sentiments from Text:</w:t>
      </w:r>
    </w:p>
    <w:p w14:paraId="41708A23" w14:textId="77777777" w:rsidR="00CF023B" w:rsidRPr="00CF023B" w:rsidRDefault="00CF023B" w:rsidP="00CF023B">
      <w:pPr>
        <w:numPr>
          <w:ilvl w:val="1"/>
          <w:numId w:val="11"/>
        </w:numPr>
        <w:rPr>
          <w:sz w:val="24"/>
          <w:szCs w:val="24"/>
          <w:lang w:val="en-IN"/>
        </w:rPr>
      </w:pPr>
      <w:r w:rsidRPr="00CF023B">
        <w:rPr>
          <w:sz w:val="24"/>
          <w:szCs w:val="24"/>
          <w:lang w:val="en-IN"/>
        </w:rPr>
        <w:t>NLP techniques enable the identification of sentiment by analyzing the words and phrases used. For example, words like "amazing" or "excellent" are often associated with positive sentiment, while words like "boring" or "terrible" suggest negative sentiment. NLP helps detect these patterns and assign an overall sentiment score.</w:t>
      </w:r>
    </w:p>
    <w:p w14:paraId="1570311E" w14:textId="77777777" w:rsidR="00CF023B" w:rsidRPr="00CF023B" w:rsidRDefault="00CF023B" w:rsidP="00CF023B">
      <w:pPr>
        <w:numPr>
          <w:ilvl w:val="0"/>
          <w:numId w:val="11"/>
        </w:numPr>
        <w:rPr>
          <w:sz w:val="24"/>
          <w:szCs w:val="24"/>
          <w:lang w:val="en-IN"/>
        </w:rPr>
      </w:pPr>
      <w:r w:rsidRPr="00CF023B">
        <w:rPr>
          <w:b/>
          <w:bCs/>
          <w:sz w:val="24"/>
          <w:szCs w:val="24"/>
          <w:lang w:val="en-IN"/>
        </w:rPr>
        <w:t>Automating Analysis at Scale:</w:t>
      </w:r>
    </w:p>
    <w:p w14:paraId="0C18FB8E" w14:textId="77777777" w:rsidR="00CF023B" w:rsidRPr="00CF023B" w:rsidRDefault="00CF023B" w:rsidP="00CF023B">
      <w:pPr>
        <w:numPr>
          <w:ilvl w:val="1"/>
          <w:numId w:val="11"/>
        </w:numPr>
        <w:rPr>
          <w:sz w:val="24"/>
          <w:szCs w:val="24"/>
          <w:lang w:val="en-IN"/>
        </w:rPr>
      </w:pPr>
      <w:r w:rsidRPr="00CF023B">
        <w:rPr>
          <w:sz w:val="24"/>
          <w:szCs w:val="24"/>
          <w:lang w:val="en-IN"/>
        </w:rPr>
        <w:t>Manually analyzing thousands of reviews is impractical. NLP automates this process, allowing sentiment analysis to be done on a large scale, such as analyzing thousands of book reviews in a matter of seconds.</w:t>
      </w:r>
    </w:p>
    <w:p w14:paraId="35773E25" w14:textId="77777777" w:rsidR="00CF023B" w:rsidRPr="00CF023B" w:rsidRDefault="00CF023B" w:rsidP="00CF023B">
      <w:pPr>
        <w:numPr>
          <w:ilvl w:val="0"/>
          <w:numId w:val="11"/>
        </w:numPr>
        <w:rPr>
          <w:sz w:val="24"/>
          <w:szCs w:val="24"/>
          <w:lang w:val="en-IN"/>
        </w:rPr>
      </w:pPr>
      <w:r w:rsidRPr="00CF023B">
        <w:rPr>
          <w:b/>
          <w:bCs/>
          <w:sz w:val="24"/>
          <w:szCs w:val="24"/>
          <w:lang w:val="en-IN"/>
        </w:rPr>
        <w:t>Dealing with Ambiguity and Context:</w:t>
      </w:r>
    </w:p>
    <w:p w14:paraId="3A97D6D3" w14:textId="77777777" w:rsidR="00CF023B" w:rsidRPr="00CF023B" w:rsidRDefault="00CF023B" w:rsidP="00CF023B">
      <w:pPr>
        <w:numPr>
          <w:ilvl w:val="1"/>
          <w:numId w:val="11"/>
        </w:numPr>
        <w:rPr>
          <w:sz w:val="24"/>
          <w:szCs w:val="24"/>
          <w:lang w:val="en-IN"/>
        </w:rPr>
      </w:pPr>
      <w:r w:rsidRPr="00CF023B">
        <w:rPr>
          <w:sz w:val="24"/>
          <w:szCs w:val="24"/>
          <w:lang w:val="en-IN"/>
        </w:rPr>
        <w:t>Sentiments expressed in text can be ambiguous. For instance, "The book was surprisingly good" may appear neutral but actually conveys a positive sentiment. NLP models can understand context better by considering word relationships and sentence structure.</w:t>
      </w:r>
    </w:p>
    <w:p w14:paraId="6E193E22" w14:textId="77777777" w:rsidR="00CF023B" w:rsidRPr="00CF023B" w:rsidRDefault="00CF023B" w:rsidP="00CF023B">
      <w:pPr>
        <w:numPr>
          <w:ilvl w:val="0"/>
          <w:numId w:val="11"/>
        </w:numPr>
        <w:rPr>
          <w:sz w:val="24"/>
          <w:szCs w:val="24"/>
          <w:lang w:val="en-IN"/>
        </w:rPr>
      </w:pPr>
      <w:r w:rsidRPr="00CF023B">
        <w:rPr>
          <w:b/>
          <w:bCs/>
          <w:sz w:val="24"/>
          <w:szCs w:val="24"/>
          <w:lang w:val="en-IN"/>
        </w:rPr>
        <w:t>Improving Accuracy with Advanced Models:</w:t>
      </w:r>
    </w:p>
    <w:p w14:paraId="59718441" w14:textId="77777777" w:rsidR="00CF023B" w:rsidRPr="00CF023B" w:rsidRDefault="00CF023B" w:rsidP="00CF023B">
      <w:pPr>
        <w:numPr>
          <w:ilvl w:val="1"/>
          <w:numId w:val="11"/>
        </w:numPr>
        <w:rPr>
          <w:sz w:val="24"/>
          <w:szCs w:val="24"/>
          <w:lang w:val="en-IN"/>
        </w:rPr>
      </w:pPr>
      <w:r w:rsidRPr="00CF023B">
        <w:rPr>
          <w:sz w:val="24"/>
          <w:szCs w:val="24"/>
          <w:lang w:val="en-IN"/>
        </w:rPr>
        <w:t>Modern NLP models, such as BERT or GPT, use deep learning to understand the context of words in a sentence. This makes sentiment analysis more accurate, even for complex text where meaning depends on subtle context.</w:t>
      </w:r>
    </w:p>
    <w:p w14:paraId="72EB8CA6" w14:textId="77777777" w:rsidR="00CF023B" w:rsidRPr="00CF023B" w:rsidRDefault="00CF023B" w:rsidP="00CF023B">
      <w:pPr>
        <w:numPr>
          <w:ilvl w:val="0"/>
          <w:numId w:val="11"/>
        </w:numPr>
        <w:rPr>
          <w:sz w:val="24"/>
          <w:szCs w:val="24"/>
          <w:lang w:val="en-IN"/>
        </w:rPr>
      </w:pPr>
      <w:r w:rsidRPr="00CF023B">
        <w:rPr>
          <w:b/>
          <w:bCs/>
          <w:sz w:val="24"/>
          <w:szCs w:val="24"/>
          <w:lang w:val="en-IN"/>
        </w:rPr>
        <w:t>Handling Multilingual Content:</w:t>
      </w:r>
    </w:p>
    <w:p w14:paraId="517FB0BE" w14:textId="77777777" w:rsidR="00CF023B" w:rsidRPr="00CF023B" w:rsidRDefault="00CF023B" w:rsidP="00CF023B">
      <w:pPr>
        <w:numPr>
          <w:ilvl w:val="1"/>
          <w:numId w:val="11"/>
        </w:numPr>
        <w:rPr>
          <w:sz w:val="24"/>
          <w:szCs w:val="24"/>
          <w:lang w:val="en-IN"/>
        </w:rPr>
      </w:pPr>
      <w:r w:rsidRPr="00CF023B">
        <w:rPr>
          <w:sz w:val="24"/>
          <w:szCs w:val="24"/>
          <w:lang w:val="en-IN"/>
        </w:rPr>
        <w:t>NLP can be used for sentiment analysis across multiple languages. This is useful if book reviews are written in different languages, as NLP techniques can help analyze sentiments without manual translation.</w:t>
      </w:r>
    </w:p>
    <w:p w14:paraId="2AAC4D5B" w14:textId="77777777" w:rsidR="00CF023B" w:rsidRPr="00CF023B" w:rsidRDefault="00CF023B" w:rsidP="00CF023B">
      <w:pPr>
        <w:rPr>
          <w:sz w:val="24"/>
          <w:szCs w:val="24"/>
          <w:lang w:val="en-IN"/>
        </w:rPr>
      </w:pPr>
      <w:r w:rsidRPr="00CF023B">
        <w:rPr>
          <w:sz w:val="24"/>
          <w:szCs w:val="24"/>
          <w:lang w:val="en-IN"/>
        </w:rPr>
        <w:t xml:space="preserve">In summary, NLP is crucial for sentiment analysis because it transforms unstructured text data into structured information, making it possible to </w:t>
      </w:r>
      <w:r w:rsidRPr="00CF023B">
        <w:rPr>
          <w:sz w:val="24"/>
          <w:szCs w:val="24"/>
          <w:lang w:val="en-IN"/>
        </w:rPr>
        <w:lastRenderedPageBreak/>
        <w:t>automatically detect sentiments, handle language variations, and analyze large datasets efficiently.</w:t>
      </w:r>
    </w:p>
    <w:p w14:paraId="2F2057DA" w14:textId="1612AD8A" w:rsidR="00CF023B" w:rsidRPr="00CF023B" w:rsidRDefault="00CF023B" w:rsidP="00CF023B">
      <w:pPr>
        <w:rPr>
          <w:sz w:val="24"/>
          <w:szCs w:val="24"/>
          <w:lang w:val="en-IN"/>
        </w:rPr>
      </w:pPr>
      <w:r w:rsidRPr="00CF023B">
        <w:rPr>
          <w:sz w:val="24"/>
          <w:szCs w:val="24"/>
          <w:lang w:val="en-IN"/>
        </w:rPr>
        <w:t> </w:t>
      </w:r>
    </w:p>
    <w:p w14:paraId="06D71E17" w14:textId="77777777" w:rsidR="00CF023B" w:rsidRPr="00CF023B" w:rsidRDefault="00CF023B" w:rsidP="00CF023B">
      <w:pPr>
        <w:rPr>
          <w:b/>
          <w:bCs/>
          <w:color w:val="FF0000"/>
          <w:sz w:val="24"/>
          <w:szCs w:val="24"/>
          <w:lang w:val="en-IN"/>
        </w:rPr>
      </w:pPr>
      <w:r w:rsidRPr="00CF023B">
        <w:rPr>
          <w:sz w:val="24"/>
          <w:szCs w:val="24"/>
          <w:lang w:val="en-IN"/>
        </w:rPr>
        <w:t> </w:t>
      </w:r>
      <w:r w:rsidRPr="00CF023B">
        <w:rPr>
          <w:b/>
          <w:bCs/>
          <w:color w:val="FF0000"/>
          <w:sz w:val="24"/>
          <w:szCs w:val="24"/>
          <w:lang w:val="en-IN"/>
        </w:rPr>
        <w:t>Why Do We Need NLP for Sentiment Analysis?  </w:t>
      </w:r>
    </w:p>
    <w:p w14:paraId="05AA0E4F" w14:textId="77777777" w:rsidR="00CF023B" w:rsidRPr="00CF023B" w:rsidRDefault="00CF023B" w:rsidP="00CF023B">
      <w:pPr>
        <w:rPr>
          <w:b/>
          <w:bCs/>
          <w:color w:val="FF0000"/>
          <w:sz w:val="24"/>
          <w:szCs w:val="24"/>
          <w:lang w:val="en-IN"/>
        </w:rPr>
      </w:pPr>
      <w:r w:rsidRPr="00CF023B">
        <w:rPr>
          <w:b/>
          <w:bCs/>
          <w:color w:val="FF0000"/>
          <w:sz w:val="24"/>
          <w:szCs w:val="24"/>
          <w:lang w:val="en-IN"/>
        </w:rPr>
        <w:t>1.To convert the unstructured data into structured data</w:t>
      </w:r>
    </w:p>
    <w:p w14:paraId="67F397C8" w14:textId="02030449" w:rsidR="00CF023B" w:rsidRPr="00CF023B" w:rsidRDefault="00CF023B" w:rsidP="00CF023B">
      <w:pPr>
        <w:rPr>
          <w:b/>
          <w:bCs/>
          <w:color w:val="FF0000"/>
          <w:sz w:val="24"/>
          <w:szCs w:val="24"/>
          <w:lang w:val="en-IN"/>
        </w:rPr>
      </w:pPr>
      <w:r w:rsidRPr="00CF023B">
        <w:rPr>
          <w:b/>
          <w:bCs/>
          <w:color w:val="FF0000"/>
          <w:sz w:val="24"/>
          <w:szCs w:val="24"/>
          <w:lang w:val="en-IN"/>
        </w:rPr>
        <w:t>2. Understanding Human Language</w:t>
      </w:r>
      <w:r w:rsidRPr="00CF023B">
        <w:rPr>
          <w:b/>
          <w:bCs/>
          <w:color w:val="FF0000"/>
          <w:sz w:val="24"/>
          <w:szCs w:val="24"/>
          <w:lang w:val="en-IN"/>
        </w:rPr>
        <w:br/>
        <w:t>3. Handling Different Writing Styles</w:t>
      </w:r>
      <w:r w:rsidRPr="00CF023B">
        <w:rPr>
          <w:b/>
          <w:bCs/>
          <w:color w:val="FF0000"/>
          <w:sz w:val="24"/>
          <w:szCs w:val="24"/>
          <w:lang w:val="en-IN"/>
        </w:rPr>
        <w:br/>
        <w:t>4. Extracting Sentiments from Text</w:t>
      </w:r>
      <w:r w:rsidRPr="00CF023B">
        <w:rPr>
          <w:b/>
          <w:bCs/>
          <w:color w:val="FF0000"/>
          <w:sz w:val="24"/>
          <w:szCs w:val="24"/>
          <w:lang w:val="en-IN"/>
        </w:rPr>
        <w:br/>
        <w:t>5. Improving Accuracy with Advanced Models</w:t>
      </w:r>
    </w:p>
    <w:tbl>
      <w:tblPr>
        <w:tblW w:w="0" w:type="auto"/>
        <w:tblCellMar>
          <w:top w:w="15" w:type="dxa"/>
          <w:left w:w="15" w:type="dxa"/>
          <w:bottom w:w="15" w:type="dxa"/>
          <w:right w:w="15" w:type="dxa"/>
        </w:tblCellMar>
        <w:tblLook w:val="04A0" w:firstRow="1" w:lastRow="0" w:firstColumn="1" w:lastColumn="0" w:noHBand="0" w:noVBand="1"/>
      </w:tblPr>
      <w:tblGrid>
        <w:gridCol w:w="570"/>
        <w:gridCol w:w="8070"/>
      </w:tblGrid>
      <w:tr w:rsidR="00CF023B" w:rsidRPr="00CF023B" w14:paraId="716DF51B" w14:textId="77777777" w:rsidTr="00CF023B">
        <w:tc>
          <w:tcPr>
            <w:tcW w:w="660" w:type="dxa"/>
            <w:tcMar>
              <w:top w:w="0" w:type="dxa"/>
              <w:left w:w="240" w:type="dxa"/>
              <w:bottom w:w="0" w:type="dxa"/>
              <w:right w:w="240" w:type="dxa"/>
            </w:tcMar>
            <w:hideMark/>
          </w:tcPr>
          <w:p w14:paraId="0712BE82" w14:textId="281CDB3B" w:rsidR="00CF023B" w:rsidRPr="00CF023B" w:rsidRDefault="00CF023B" w:rsidP="00CF023B">
            <w:pPr>
              <w:rPr>
                <w:sz w:val="24"/>
                <w:szCs w:val="24"/>
                <w:lang w:val="en-IN"/>
              </w:rPr>
            </w:pPr>
          </w:p>
        </w:tc>
        <w:tc>
          <w:tcPr>
            <w:tcW w:w="16800" w:type="dxa"/>
            <w:tcMar>
              <w:top w:w="0" w:type="dxa"/>
              <w:left w:w="0" w:type="dxa"/>
              <w:bottom w:w="0" w:type="dxa"/>
              <w:right w:w="0" w:type="dxa"/>
            </w:tcMar>
            <w:vAlign w:val="center"/>
            <w:hideMark/>
          </w:tcPr>
          <w:p w14:paraId="62C66DC4" w14:textId="6E2F4FFF" w:rsidR="00CF023B" w:rsidRPr="00CF023B" w:rsidRDefault="00CF023B" w:rsidP="00CF023B">
            <w:pPr>
              <w:rPr>
                <w:sz w:val="24"/>
                <w:szCs w:val="24"/>
                <w:lang w:val="en-IN"/>
              </w:rPr>
            </w:pPr>
          </w:p>
        </w:tc>
      </w:tr>
    </w:tbl>
    <w:p w14:paraId="20B4E489" w14:textId="77777777" w:rsidR="00CF023B" w:rsidRPr="00CF023B" w:rsidRDefault="00CF023B">
      <w:pPr>
        <w:rPr>
          <w:sz w:val="24"/>
          <w:szCs w:val="24"/>
        </w:rPr>
      </w:pPr>
    </w:p>
    <w:p w14:paraId="579D50A1" w14:textId="77777777" w:rsidR="00E727D6" w:rsidRPr="00CF023B" w:rsidRDefault="00534F26">
      <w:pPr>
        <w:pStyle w:val="Heading1"/>
        <w:rPr>
          <w:b/>
          <w:bCs/>
        </w:rPr>
      </w:pPr>
      <w:r w:rsidRPr="00CF023B">
        <w:rPr>
          <w:sz w:val="24"/>
          <w:szCs w:val="24"/>
        </w:rPr>
        <w:t>1</w:t>
      </w:r>
      <w:r w:rsidRPr="00CF023B">
        <w:t>. Imports and Setup</w:t>
      </w:r>
    </w:p>
    <w:p w14:paraId="492B151E" w14:textId="77777777" w:rsidR="00E727D6" w:rsidRPr="00CF023B" w:rsidRDefault="00534F26">
      <w:pPr>
        <w:rPr>
          <w:sz w:val="24"/>
          <w:szCs w:val="24"/>
        </w:rPr>
      </w:pPr>
      <w:r w:rsidRPr="00CF023B">
        <w:rPr>
          <w:sz w:val="24"/>
          <w:szCs w:val="24"/>
        </w:rPr>
        <w:t>First, we import the necessary libraries for data manipulation, text preprocessing, machine learning, and handling class imbalances. Here's a breakdown of the libraries used:</w:t>
      </w:r>
      <w:r w:rsidRPr="00CF023B">
        <w:rPr>
          <w:sz w:val="24"/>
          <w:szCs w:val="24"/>
        </w:rPr>
        <w:br/>
        <w:t xml:space="preserve">- </w:t>
      </w:r>
      <w:r w:rsidRPr="00CF023B">
        <w:rPr>
          <w:b/>
          <w:bCs/>
          <w:color w:val="FF0000"/>
          <w:sz w:val="24"/>
          <w:szCs w:val="24"/>
        </w:rPr>
        <w:t>pandas:</w:t>
      </w:r>
      <w:r w:rsidRPr="00CF023B">
        <w:rPr>
          <w:color w:val="FF0000"/>
          <w:sz w:val="24"/>
          <w:szCs w:val="24"/>
        </w:rPr>
        <w:t xml:space="preserve"> </w:t>
      </w:r>
      <w:r w:rsidRPr="00CF023B">
        <w:rPr>
          <w:sz w:val="24"/>
          <w:szCs w:val="24"/>
        </w:rPr>
        <w:t>To handle data in tabular form (DataFrames).</w:t>
      </w:r>
      <w:r w:rsidRPr="00CF023B">
        <w:rPr>
          <w:sz w:val="24"/>
          <w:szCs w:val="24"/>
        </w:rPr>
        <w:br/>
        <w:t xml:space="preserve">- </w:t>
      </w:r>
      <w:r w:rsidRPr="00CF023B">
        <w:rPr>
          <w:b/>
          <w:bCs/>
          <w:color w:val="FF0000"/>
          <w:sz w:val="24"/>
          <w:szCs w:val="24"/>
        </w:rPr>
        <w:t>nltk:</w:t>
      </w:r>
      <w:r w:rsidRPr="00CF023B">
        <w:rPr>
          <w:sz w:val="24"/>
          <w:szCs w:val="24"/>
        </w:rPr>
        <w:t xml:space="preserve"> Natural Language Toolkit for text processing tasks such as tokenization and lemmatization.</w:t>
      </w:r>
      <w:r w:rsidRPr="00CF023B">
        <w:rPr>
          <w:sz w:val="24"/>
          <w:szCs w:val="24"/>
        </w:rPr>
        <w:br/>
        <w:t xml:space="preserve">- </w:t>
      </w:r>
      <w:r w:rsidRPr="00CF023B">
        <w:rPr>
          <w:b/>
          <w:bCs/>
          <w:color w:val="FF0000"/>
          <w:sz w:val="24"/>
          <w:szCs w:val="24"/>
        </w:rPr>
        <w:t>sklearn:</w:t>
      </w:r>
      <w:r w:rsidRPr="00CF023B">
        <w:rPr>
          <w:color w:val="FF0000"/>
          <w:sz w:val="24"/>
          <w:szCs w:val="24"/>
        </w:rPr>
        <w:t xml:space="preserve"> </w:t>
      </w:r>
      <w:r w:rsidRPr="00CF023B">
        <w:rPr>
          <w:sz w:val="24"/>
          <w:szCs w:val="24"/>
        </w:rPr>
        <w:t>Machine learning library providing tools for model building, training, and evaluation.</w:t>
      </w:r>
      <w:r w:rsidRPr="00CF023B">
        <w:rPr>
          <w:sz w:val="24"/>
          <w:szCs w:val="24"/>
        </w:rPr>
        <w:br/>
        <w:t xml:space="preserve">- </w:t>
      </w:r>
      <w:r w:rsidRPr="00CF023B">
        <w:rPr>
          <w:b/>
          <w:bCs/>
          <w:color w:val="FF0000"/>
          <w:sz w:val="24"/>
          <w:szCs w:val="24"/>
        </w:rPr>
        <w:t>imblearn:</w:t>
      </w:r>
      <w:r w:rsidRPr="00CF023B">
        <w:rPr>
          <w:color w:val="FF0000"/>
          <w:sz w:val="24"/>
          <w:szCs w:val="24"/>
        </w:rPr>
        <w:t xml:space="preserve"> </w:t>
      </w:r>
      <w:r w:rsidRPr="00CF023B">
        <w:rPr>
          <w:sz w:val="24"/>
          <w:szCs w:val="24"/>
        </w:rPr>
        <w:t>A library that helps manage imbalanced datasets by oversampling the minority class.</w:t>
      </w:r>
    </w:p>
    <w:p w14:paraId="14D5F791" w14:textId="77777777" w:rsidR="00E727D6" w:rsidRPr="00226655" w:rsidRDefault="00534F26">
      <w:pPr>
        <w:pStyle w:val="Heading1"/>
        <w:rPr>
          <w:sz w:val="28"/>
          <w:szCs w:val="28"/>
        </w:rPr>
      </w:pPr>
      <w:r w:rsidRPr="00226655">
        <w:rPr>
          <w:sz w:val="28"/>
          <w:szCs w:val="28"/>
        </w:rPr>
        <w:t>2. Downloading NLTK Resources</w:t>
      </w:r>
    </w:p>
    <w:p w14:paraId="6F873D14" w14:textId="77777777" w:rsidR="00E727D6" w:rsidRPr="00D35279" w:rsidRDefault="00534F26">
      <w:pPr>
        <w:rPr>
          <w:color w:val="FF0000"/>
          <w:sz w:val="24"/>
          <w:szCs w:val="24"/>
        </w:rPr>
      </w:pPr>
      <w:r w:rsidRPr="00D35279">
        <w:rPr>
          <w:sz w:val="24"/>
          <w:szCs w:val="24"/>
        </w:rPr>
        <w:t>Before we can use NLTK's text processing tools, we need to download specific resources:</w:t>
      </w:r>
      <w:r w:rsidRPr="00D35279">
        <w:rPr>
          <w:sz w:val="24"/>
          <w:szCs w:val="24"/>
        </w:rPr>
        <w:br/>
      </w:r>
      <w:r w:rsidRPr="00D35279">
        <w:rPr>
          <w:color w:val="FF0000"/>
          <w:sz w:val="24"/>
          <w:szCs w:val="24"/>
        </w:rPr>
        <w:t>- punkt: A tokenizer to split text into words.</w:t>
      </w:r>
      <w:r w:rsidRPr="00D35279">
        <w:rPr>
          <w:color w:val="FF0000"/>
          <w:sz w:val="24"/>
          <w:szCs w:val="24"/>
        </w:rPr>
        <w:br/>
        <w:t>- stopwords: A list of common English words that are often filtered out in NLP tasks.</w:t>
      </w:r>
      <w:r w:rsidRPr="00D35279">
        <w:rPr>
          <w:color w:val="FF0000"/>
          <w:sz w:val="24"/>
          <w:szCs w:val="24"/>
        </w:rPr>
        <w:br/>
      </w:r>
      <w:r w:rsidRPr="00CF023B">
        <w:rPr>
          <w:sz w:val="24"/>
          <w:szCs w:val="24"/>
        </w:rPr>
        <w:t xml:space="preserve">- </w:t>
      </w:r>
      <w:r w:rsidRPr="00D35279">
        <w:rPr>
          <w:color w:val="FF0000"/>
          <w:sz w:val="24"/>
          <w:szCs w:val="24"/>
        </w:rPr>
        <w:t>wordnet: A lexical database used for lemmatizing words (i.e., reducing words to their base form).</w:t>
      </w:r>
    </w:p>
    <w:p w14:paraId="323F2C71" w14:textId="77777777" w:rsidR="00E727D6" w:rsidRPr="00CF023B" w:rsidRDefault="00534F26">
      <w:pPr>
        <w:pStyle w:val="Heading1"/>
      </w:pPr>
      <w:r w:rsidRPr="00CF023B">
        <w:t>3. Loading the Dataset</w:t>
      </w:r>
    </w:p>
    <w:p w14:paraId="3C98AE69" w14:textId="77777777" w:rsidR="00E727D6" w:rsidRPr="00CF023B" w:rsidRDefault="00534F26">
      <w:pPr>
        <w:rPr>
          <w:sz w:val="24"/>
          <w:szCs w:val="24"/>
        </w:rPr>
      </w:pPr>
      <w:r w:rsidRPr="00CF023B">
        <w:rPr>
          <w:sz w:val="24"/>
          <w:szCs w:val="24"/>
        </w:rPr>
        <w:t xml:space="preserve">The dataset is loaded using pandas from a CSV file, and stored in a DataFrame. The dataset contains two </w:t>
      </w:r>
      <w:r w:rsidRPr="00CF023B">
        <w:rPr>
          <w:sz w:val="24"/>
          <w:szCs w:val="24"/>
        </w:rPr>
        <w:t>key columns: comments (text) and their corresponding sentiment labels.</w:t>
      </w:r>
    </w:p>
    <w:p w14:paraId="4867D74C" w14:textId="77777777" w:rsidR="00E727D6" w:rsidRPr="00CF023B" w:rsidRDefault="00534F26">
      <w:pPr>
        <w:pStyle w:val="Heading1"/>
      </w:pPr>
      <w:r w:rsidRPr="00CF023B">
        <w:lastRenderedPageBreak/>
        <w:t>4. Text Preprocessing</w:t>
      </w:r>
    </w:p>
    <w:p w14:paraId="52BB60B1" w14:textId="77777777" w:rsidR="00E727D6" w:rsidRPr="00575315" w:rsidRDefault="00534F26">
      <w:pPr>
        <w:rPr>
          <w:color w:val="FF0000"/>
          <w:sz w:val="28"/>
          <w:szCs w:val="28"/>
        </w:rPr>
      </w:pPr>
      <w:r w:rsidRPr="00CF023B">
        <w:rPr>
          <w:sz w:val="24"/>
          <w:szCs w:val="24"/>
        </w:rPr>
        <w:t>We define a function called `preprocess_text` to clean and prepare the text for analysis. This function:</w:t>
      </w:r>
      <w:r w:rsidRPr="00CF023B">
        <w:rPr>
          <w:sz w:val="24"/>
          <w:szCs w:val="24"/>
        </w:rPr>
        <w:br/>
        <w:t xml:space="preserve">- </w:t>
      </w:r>
      <w:r w:rsidRPr="00575315">
        <w:rPr>
          <w:color w:val="FF0000"/>
          <w:sz w:val="28"/>
          <w:szCs w:val="28"/>
        </w:rPr>
        <w:t>Converts the text to lowercase.</w:t>
      </w:r>
      <w:r w:rsidRPr="00575315">
        <w:rPr>
          <w:color w:val="FF0000"/>
          <w:sz w:val="28"/>
          <w:szCs w:val="28"/>
        </w:rPr>
        <w:br/>
        <w:t>- Tokenizes the text (splits it into individual words).</w:t>
      </w:r>
      <w:r w:rsidRPr="00575315">
        <w:rPr>
          <w:color w:val="FF0000"/>
          <w:sz w:val="28"/>
          <w:szCs w:val="28"/>
        </w:rPr>
        <w:br/>
        <w:t>- Removes stopwords (common words that do not add much meaning, such as 'the', 'is').</w:t>
      </w:r>
      <w:r w:rsidRPr="00575315">
        <w:rPr>
          <w:color w:val="FF0000"/>
          <w:sz w:val="28"/>
          <w:szCs w:val="28"/>
        </w:rPr>
        <w:br/>
        <w:t>- Lemmatizes the remaining words, reducing them to their base form (e.g., 'running' becomes 'run').</w:t>
      </w:r>
    </w:p>
    <w:p w14:paraId="79793738" w14:textId="77777777" w:rsidR="00E727D6" w:rsidRPr="00CF023B" w:rsidRDefault="00534F26">
      <w:pPr>
        <w:pStyle w:val="Heading1"/>
      </w:pPr>
      <w:r w:rsidRPr="00CF023B">
        <w:t>5. Preprocessing the Comments</w:t>
      </w:r>
    </w:p>
    <w:p w14:paraId="3A486624" w14:textId="77777777" w:rsidR="00E727D6" w:rsidRPr="00CF023B" w:rsidRDefault="00534F26">
      <w:pPr>
        <w:rPr>
          <w:sz w:val="24"/>
          <w:szCs w:val="24"/>
        </w:rPr>
      </w:pPr>
      <w:r w:rsidRPr="00CF023B">
        <w:rPr>
          <w:sz w:val="24"/>
          <w:szCs w:val="24"/>
        </w:rPr>
        <w:t>The `preprocess_text` function is applied to each comment in the dataset. The cleaned and processed text is stored in a new column called 'Processed_Comment'.</w:t>
      </w:r>
    </w:p>
    <w:p w14:paraId="0683443B" w14:textId="77777777" w:rsidR="00E727D6" w:rsidRPr="00CF023B" w:rsidRDefault="00534F26">
      <w:pPr>
        <w:pStyle w:val="Heading1"/>
      </w:pPr>
      <w:r w:rsidRPr="00CF023B">
        <w:t>6. Handling Class Imbalance</w:t>
      </w:r>
    </w:p>
    <w:p w14:paraId="74DD340B" w14:textId="77777777" w:rsidR="00E727D6" w:rsidRPr="00CF023B" w:rsidRDefault="00534F26">
      <w:pPr>
        <w:rPr>
          <w:sz w:val="24"/>
          <w:szCs w:val="24"/>
        </w:rPr>
      </w:pPr>
      <w:r w:rsidRPr="00CF023B">
        <w:rPr>
          <w:sz w:val="24"/>
          <w:szCs w:val="24"/>
        </w:rPr>
        <w:t xml:space="preserve">In many datasets, there is often an imbalance in the classes (e.g., more positive comments than negative ones). We use </w:t>
      </w:r>
      <w:r w:rsidRPr="00CF023B">
        <w:rPr>
          <w:b/>
          <w:bCs/>
          <w:color w:val="FF0000"/>
          <w:sz w:val="24"/>
          <w:szCs w:val="24"/>
        </w:rPr>
        <w:t xml:space="preserve">RandomOverSampler </w:t>
      </w:r>
      <w:r w:rsidRPr="00CF023B">
        <w:rPr>
          <w:sz w:val="24"/>
          <w:szCs w:val="24"/>
        </w:rPr>
        <w:t>to oversample the minority class to ensure that both classes have equal representation. This helps improve model performance and avoids bias toward the majority class.</w:t>
      </w:r>
    </w:p>
    <w:p w14:paraId="65227511" w14:textId="77777777" w:rsidR="00E727D6" w:rsidRPr="00CF023B" w:rsidRDefault="00534F26">
      <w:pPr>
        <w:pStyle w:val="Heading1"/>
      </w:pPr>
      <w:r w:rsidRPr="00CF023B">
        <w:t>7. Splitting Data into Training and Testing Sets</w:t>
      </w:r>
    </w:p>
    <w:p w14:paraId="75F1FCBE" w14:textId="77777777" w:rsidR="00E727D6" w:rsidRPr="00CF023B" w:rsidRDefault="00534F26">
      <w:pPr>
        <w:rPr>
          <w:color w:val="FF0000"/>
          <w:sz w:val="24"/>
          <w:szCs w:val="24"/>
        </w:rPr>
      </w:pPr>
      <w:r w:rsidRPr="00CF023B">
        <w:rPr>
          <w:sz w:val="24"/>
          <w:szCs w:val="24"/>
        </w:rPr>
        <w:t xml:space="preserve">The dataset is split into two parts: a training set (80%) used to train the model, and a testing set (20%) used to evaluate model performance. </w:t>
      </w:r>
      <w:r w:rsidRPr="00CF023B">
        <w:rPr>
          <w:color w:val="FF0000"/>
          <w:sz w:val="24"/>
          <w:szCs w:val="24"/>
        </w:rPr>
        <w:t>The splitting is done using `train_test_split` from sklearn.</w:t>
      </w:r>
    </w:p>
    <w:p w14:paraId="5F79F09E" w14:textId="77777777" w:rsidR="00E727D6" w:rsidRPr="00CF023B" w:rsidRDefault="00534F26">
      <w:pPr>
        <w:pStyle w:val="Heading1"/>
      </w:pPr>
      <w:r w:rsidRPr="00CF023B">
        <w:t>8. Building a Pipeline</w:t>
      </w:r>
    </w:p>
    <w:p w14:paraId="6410D74E" w14:textId="77777777" w:rsidR="00E727D6" w:rsidRPr="00CF023B" w:rsidRDefault="00534F26">
      <w:pPr>
        <w:rPr>
          <w:sz w:val="24"/>
          <w:szCs w:val="24"/>
        </w:rPr>
      </w:pPr>
      <w:r w:rsidRPr="00CF023B">
        <w:rPr>
          <w:sz w:val="24"/>
          <w:szCs w:val="24"/>
        </w:rPr>
        <w:t>A pipeline is created to streamline the machine learning process. The pipeline consists of two key components:</w:t>
      </w:r>
      <w:r w:rsidRPr="00CF023B">
        <w:rPr>
          <w:sz w:val="24"/>
          <w:szCs w:val="24"/>
        </w:rPr>
        <w:br/>
      </w:r>
      <w:r w:rsidRPr="00CF023B">
        <w:rPr>
          <w:color w:val="FF0000"/>
          <w:sz w:val="24"/>
          <w:szCs w:val="24"/>
        </w:rPr>
        <w:t>- TF-IDF Vectorizer: Converts the cleaned text into a numerical representation. It uses n-grams (both unigrams and bigrams) to capture the importance of words or phrases.</w:t>
      </w:r>
      <w:r w:rsidRPr="00CF023B">
        <w:rPr>
          <w:color w:val="FF0000"/>
          <w:sz w:val="24"/>
          <w:szCs w:val="24"/>
        </w:rPr>
        <w:br/>
        <w:t>- Multinomial Naive Bayes: A classifier that is well-suited for text classification tasks.</w:t>
      </w:r>
    </w:p>
    <w:p w14:paraId="7520B97A" w14:textId="77777777" w:rsidR="00E727D6" w:rsidRPr="00CF023B" w:rsidRDefault="00534F26">
      <w:pPr>
        <w:pStyle w:val="Heading1"/>
      </w:pPr>
      <w:r w:rsidRPr="00CF023B">
        <w:t>9. Training the Model</w:t>
      </w:r>
    </w:p>
    <w:p w14:paraId="03787DFA" w14:textId="77777777" w:rsidR="00E727D6" w:rsidRPr="00CF023B" w:rsidRDefault="00534F26">
      <w:pPr>
        <w:rPr>
          <w:sz w:val="24"/>
          <w:szCs w:val="24"/>
        </w:rPr>
      </w:pPr>
      <w:r w:rsidRPr="00CF023B">
        <w:rPr>
          <w:sz w:val="24"/>
          <w:szCs w:val="24"/>
        </w:rPr>
        <w:t xml:space="preserve">The pipeline is trained on the training data using the `fit` method. During training, the model learns to associate </w:t>
      </w:r>
      <w:r w:rsidRPr="00CF023B">
        <w:rPr>
          <w:sz w:val="24"/>
          <w:szCs w:val="24"/>
        </w:rPr>
        <w:t>certain word patterns with positive or negative sentiments.</w:t>
      </w:r>
    </w:p>
    <w:p w14:paraId="40858EA7" w14:textId="77777777" w:rsidR="00E727D6" w:rsidRPr="00CF023B" w:rsidRDefault="00534F26">
      <w:pPr>
        <w:pStyle w:val="Heading1"/>
      </w:pPr>
      <w:r w:rsidRPr="00CF023B">
        <w:lastRenderedPageBreak/>
        <w:t>10. Evaluating the Model</w:t>
      </w:r>
    </w:p>
    <w:p w14:paraId="5EBE644C" w14:textId="77777777" w:rsidR="00E727D6" w:rsidRPr="00CF023B" w:rsidRDefault="00534F26">
      <w:pPr>
        <w:rPr>
          <w:sz w:val="24"/>
          <w:szCs w:val="24"/>
        </w:rPr>
      </w:pPr>
      <w:r w:rsidRPr="00CF023B">
        <w:rPr>
          <w:sz w:val="24"/>
          <w:szCs w:val="24"/>
        </w:rPr>
        <w:t>Once the model is trained, we use the testing set to evaluate its performance. The model predicts the sentiments of the test data, and we print a classification report showing metrics like precision, recall, and F1-score.</w:t>
      </w:r>
    </w:p>
    <w:p w14:paraId="491AAA53" w14:textId="77777777" w:rsidR="00E727D6" w:rsidRPr="00CF023B" w:rsidRDefault="00534F26">
      <w:pPr>
        <w:pStyle w:val="Heading1"/>
      </w:pPr>
      <w:r w:rsidRPr="00CF023B">
        <w:t>11. Predicting Sentiment for New Comments</w:t>
      </w:r>
    </w:p>
    <w:p w14:paraId="1F050F84" w14:textId="77777777" w:rsidR="00E727D6" w:rsidRPr="00CF023B" w:rsidRDefault="00534F26">
      <w:pPr>
        <w:rPr>
          <w:sz w:val="24"/>
          <w:szCs w:val="24"/>
        </w:rPr>
      </w:pPr>
      <w:r w:rsidRPr="00CF023B">
        <w:rPr>
          <w:sz w:val="24"/>
          <w:szCs w:val="24"/>
        </w:rPr>
        <w:t>The code allows for predicting the sentiment of new comments by taking user input, preprocessing it, and passing it through the trained model. The predicted sentiment is then displayed.</w:t>
      </w:r>
    </w:p>
    <w:p w14:paraId="2030FADF" w14:textId="77777777" w:rsidR="00E727D6" w:rsidRPr="00CF023B" w:rsidRDefault="00534F26">
      <w:pPr>
        <w:pStyle w:val="Heading1"/>
      </w:pPr>
      <w:r w:rsidRPr="00CF023B">
        <w:t>Code</w:t>
      </w:r>
    </w:p>
    <w:p w14:paraId="4801A117" w14:textId="42B74E0F" w:rsidR="00E727D6" w:rsidRDefault="00534F26">
      <w:pPr>
        <w:rPr>
          <w:sz w:val="24"/>
          <w:szCs w:val="24"/>
        </w:rPr>
      </w:pPr>
      <w:r w:rsidRPr="00CF023B">
        <w:rPr>
          <w:sz w:val="24"/>
          <w:szCs w:val="24"/>
        </w:rPr>
        <w:t>import pandas as pd</w:t>
      </w:r>
      <w:r w:rsidRPr="00CF023B">
        <w:rPr>
          <w:sz w:val="24"/>
          <w:szCs w:val="24"/>
        </w:rPr>
        <w:br/>
        <w:t>import nltk</w:t>
      </w:r>
      <w:r w:rsidRPr="00CF023B">
        <w:rPr>
          <w:sz w:val="24"/>
          <w:szCs w:val="24"/>
        </w:rPr>
        <w:br/>
        <w:t>from sklearn.model_selection import train_test_split</w:t>
      </w:r>
      <w:r w:rsidRPr="00CF023B">
        <w:rPr>
          <w:sz w:val="24"/>
          <w:szCs w:val="24"/>
        </w:rPr>
        <w:br/>
        <w:t>from sklearn.feature_extraction.text import TfidfVectorizer</w:t>
      </w:r>
      <w:r w:rsidRPr="00CF023B">
        <w:rPr>
          <w:sz w:val="24"/>
          <w:szCs w:val="24"/>
        </w:rPr>
        <w:br/>
        <w:t>from sklearn.naive_bayes import MultinomialNB</w:t>
      </w:r>
      <w:r w:rsidRPr="00CF023B">
        <w:rPr>
          <w:sz w:val="24"/>
          <w:szCs w:val="24"/>
        </w:rPr>
        <w:br/>
        <w:t>from sklearn.pipeline import Pipeline</w:t>
      </w:r>
      <w:r w:rsidRPr="00CF023B">
        <w:rPr>
          <w:sz w:val="24"/>
          <w:szCs w:val="24"/>
        </w:rPr>
        <w:br/>
        <w:t>from sklearn.metrics import classification_report</w:t>
      </w:r>
      <w:r w:rsidRPr="00CF023B">
        <w:rPr>
          <w:sz w:val="24"/>
          <w:szCs w:val="24"/>
        </w:rPr>
        <w:br/>
        <w:t>from nltk.corpus import stopwords</w:t>
      </w:r>
      <w:r w:rsidRPr="00CF023B">
        <w:rPr>
          <w:sz w:val="24"/>
          <w:szCs w:val="24"/>
        </w:rPr>
        <w:br/>
        <w:t>from nltk.tokenize import word_tokenize</w:t>
      </w:r>
      <w:r w:rsidRPr="00CF023B">
        <w:rPr>
          <w:sz w:val="24"/>
          <w:szCs w:val="24"/>
        </w:rPr>
        <w:br/>
        <w:t>from nltk.stem import WordNetLemmatizer</w:t>
      </w:r>
      <w:r w:rsidRPr="00CF023B">
        <w:rPr>
          <w:sz w:val="24"/>
          <w:szCs w:val="24"/>
        </w:rPr>
        <w:br/>
        <w:t>from imblearn.over_sampling import RandomOverSampler</w:t>
      </w:r>
      <w:r w:rsidRPr="00CF023B">
        <w:rPr>
          <w:sz w:val="24"/>
          <w:szCs w:val="24"/>
        </w:rPr>
        <w:br/>
      </w:r>
      <w:r w:rsidRPr="00CF023B">
        <w:rPr>
          <w:sz w:val="24"/>
          <w:szCs w:val="24"/>
        </w:rPr>
        <w:br/>
        <w:t># Ensure necessary NLTK packages are downloaded</w:t>
      </w:r>
      <w:r w:rsidRPr="00CF023B">
        <w:rPr>
          <w:sz w:val="24"/>
          <w:szCs w:val="24"/>
        </w:rPr>
        <w:br/>
        <w:t>nltk.download('punkt')</w:t>
      </w:r>
      <w:r w:rsidRPr="00CF023B">
        <w:rPr>
          <w:sz w:val="24"/>
          <w:szCs w:val="24"/>
        </w:rPr>
        <w:br/>
        <w:t>nltk.download</w:t>
      </w:r>
      <w:r w:rsidRPr="00CF023B">
        <w:rPr>
          <w:sz w:val="24"/>
          <w:szCs w:val="24"/>
        </w:rPr>
        <w:t>('stopwords')</w:t>
      </w:r>
      <w:r w:rsidRPr="00CF023B">
        <w:rPr>
          <w:sz w:val="24"/>
          <w:szCs w:val="24"/>
        </w:rPr>
        <w:br/>
        <w:t>nltk.download('wordnet')</w:t>
      </w:r>
      <w:r w:rsidRPr="00CF023B">
        <w:rPr>
          <w:sz w:val="24"/>
          <w:szCs w:val="24"/>
        </w:rPr>
        <w:br/>
      </w:r>
      <w:r w:rsidRPr="00CF023B">
        <w:rPr>
          <w:sz w:val="24"/>
          <w:szCs w:val="24"/>
        </w:rPr>
        <w:br/>
        <w:t># Load the dataset</w:t>
      </w:r>
      <w:r w:rsidRPr="00CF023B">
        <w:rPr>
          <w:sz w:val="24"/>
          <w:szCs w:val="24"/>
        </w:rPr>
        <w:br/>
        <w:t>data = pd.read_csv('/content/sorna.csv') # Update the path to your dataset</w:t>
      </w:r>
      <w:r w:rsidRPr="00CF023B">
        <w:rPr>
          <w:sz w:val="24"/>
          <w:szCs w:val="24"/>
        </w:rPr>
        <w:br/>
      </w:r>
      <w:r w:rsidRPr="00CF023B">
        <w:rPr>
          <w:sz w:val="24"/>
          <w:szCs w:val="24"/>
        </w:rPr>
        <w:br/>
        <w:t># Initialize the lemmatizer</w:t>
      </w:r>
      <w:r w:rsidRPr="00CF023B">
        <w:rPr>
          <w:sz w:val="24"/>
          <w:szCs w:val="24"/>
        </w:rPr>
        <w:br/>
        <w:t>lemmatizer = WordNetLemmatizer()</w:t>
      </w:r>
      <w:r w:rsidRPr="00CF023B">
        <w:rPr>
          <w:sz w:val="24"/>
          <w:szCs w:val="24"/>
        </w:rPr>
        <w:br/>
      </w:r>
      <w:r w:rsidRPr="00CF023B">
        <w:rPr>
          <w:sz w:val="24"/>
          <w:szCs w:val="24"/>
        </w:rPr>
        <w:br/>
        <w:t># Text preprocessing function</w:t>
      </w:r>
      <w:r w:rsidRPr="00CF023B">
        <w:rPr>
          <w:sz w:val="24"/>
          <w:szCs w:val="24"/>
        </w:rPr>
        <w:br/>
        <w:t>def preprocess_text(text):</w:t>
      </w:r>
      <w:r w:rsidRPr="00CF023B">
        <w:rPr>
          <w:sz w:val="24"/>
          <w:szCs w:val="24"/>
        </w:rPr>
        <w:br/>
        <w:t xml:space="preserve">    words = word_tokenize(text.lower())</w:t>
      </w:r>
      <w:r w:rsidRPr="00CF023B">
        <w:rPr>
          <w:sz w:val="24"/>
          <w:szCs w:val="24"/>
        </w:rPr>
        <w:br/>
        <w:t xml:space="preserve">    stop_words = set(stopwords.words('english'))</w:t>
      </w:r>
      <w:r w:rsidRPr="00CF023B">
        <w:rPr>
          <w:sz w:val="24"/>
          <w:szCs w:val="24"/>
        </w:rPr>
        <w:br/>
        <w:t xml:space="preserve">    words = [lemmatizer.lemmatize(word) for word in words if word.isalpha() and word not in stop_words]</w:t>
      </w:r>
      <w:r w:rsidRPr="00CF023B">
        <w:rPr>
          <w:sz w:val="24"/>
          <w:szCs w:val="24"/>
        </w:rPr>
        <w:br/>
        <w:t xml:space="preserve">    return ' '.join(words)</w:t>
      </w:r>
      <w:r w:rsidRPr="00CF023B">
        <w:rPr>
          <w:sz w:val="24"/>
          <w:szCs w:val="24"/>
        </w:rPr>
        <w:br/>
      </w:r>
      <w:r w:rsidRPr="00CF023B">
        <w:rPr>
          <w:sz w:val="24"/>
          <w:szCs w:val="24"/>
        </w:rPr>
        <w:lastRenderedPageBreak/>
        <w:br/>
        <w:t># Preprocess the comments</w:t>
      </w:r>
      <w:r w:rsidRPr="00CF023B">
        <w:rPr>
          <w:sz w:val="24"/>
          <w:szCs w:val="24"/>
        </w:rPr>
        <w:br/>
        <w:t>data['Proce</w:t>
      </w:r>
      <w:r w:rsidRPr="00CF023B">
        <w:rPr>
          <w:sz w:val="24"/>
          <w:szCs w:val="24"/>
        </w:rPr>
        <w:t>ssed_Comment'] = data['Comment'].apply(preprocess_text)</w:t>
      </w:r>
      <w:r w:rsidRPr="00CF023B">
        <w:rPr>
          <w:sz w:val="24"/>
          <w:szCs w:val="24"/>
        </w:rPr>
        <w:br/>
      </w:r>
      <w:r w:rsidRPr="00CF023B">
        <w:rPr>
          <w:sz w:val="24"/>
          <w:szCs w:val="24"/>
        </w:rPr>
        <w:br/>
        <w:t># Display class distribution before oversampling</w:t>
      </w:r>
      <w:r w:rsidRPr="00CF023B">
        <w:rPr>
          <w:sz w:val="24"/>
          <w:szCs w:val="24"/>
        </w:rPr>
        <w:br/>
        <w:t>print("Class distribution before oversampling:")</w:t>
      </w:r>
      <w:r w:rsidRPr="00CF023B">
        <w:rPr>
          <w:sz w:val="24"/>
          <w:szCs w:val="24"/>
        </w:rPr>
        <w:br/>
        <w:t>print(data['Sentiment'].value_counts())</w:t>
      </w:r>
      <w:r w:rsidRPr="00CF023B">
        <w:rPr>
          <w:sz w:val="24"/>
          <w:szCs w:val="24"/>
        </w:rPr>
        <w:br/>
      </w:r>
      <w:r w:rsidRPr="00CF023B">
        <w:rPr>
          <w:sz w:val="24"/>
          <w:szCs w:val="24"/>
        </w:rPr>
        <w:br/>
        <w:t># Split features and labels</w:t>
      </w:r>
      <w:r w:rsidRPr="00CF023B">
        <w:rPr>
          <w:sz w:val="24"/>
          <w:szCs w:val="24"/>
        </w:rPr>
        <w:br/>
        <w:t>X = data['Processed_Comment']</w:t>
      </w:r>
      <w:r w:rsidRPr="00CF023B">
        <w:rPr>
          <w:sz w:val="24"/>
          <w:szCs w:val="24"/>
        </w:rPr>
        <w:br/>
        <w:t>y = data['Sentiment']</w:t>
      </w:r>
      <w:r w:rsidRPr="00CF023B">
        <w:rPr>
          <w:sz w:val="24"/>
          <w:szCs w:val="24"/>
        </w:rPr>
        <w:br/>
      </w:r>
      <w:r w:rsidRPr="00CF023B">
        <w:rPr>
          <w:sz w:val="24"/>
          <w:szCs w:val="24"/>
        </w:rPr>
        <w:br/>
        <w:t># Oversample to handle class imbalance</w:t>
      </w:r>
      <w:r w:rsidRPr="00CF023B">
        <w:rPr>
          <w:sz w:val="24"/>
          <w:szCs w:val="24"/>
        </w:rPr>
        <w:br/>
        <w:t>ros = RandomOverSampler(random_state=42)</w:t>
      </w:r>
      <w:r w:rsidRPr="00CF023B">
        <w:rPr>
          <w:sz w:val="24"/>
          <w:szCs w:val="24"/>
        </w:rPr>
        <w:br/>
        <w:t>X_resampled, y_resampled = ros.fit_resample(X.values.reshape(-1, 1), y)</w:t>
      </w:r>
      <w:r w:rsidRPr="00CF023B">
        <w:rPr>
          <w:sz w:val="24"/>
          <w:szCs w:val="24"/>
        </w:rPr>
        <w:br/>
      </w:r>
      <w:r w:rsidRPr="00CF023B">
        <w:rPr>
          <w:sz w:val="24"/>
          <w:szCs w:val="24"/>
        </w:rPr>
        <w:br/>
        <w:t># Convert back to series for processing</w:t>
      </w:r>
      <w:r w:rsidRPr="00CF023B">
        <w:rPr>
          <w:sz w:val="24"/>
          <w:szCs w:val="24"/>
        </w:rPr>
        <w:br/>
        <w:t>X_resampled = pd.Series([x[0] for x in X_r</w:t>
      </w:r>
      <w:r w:rsidRPr="00CF023B">
        <w:rPr>
          <w:sz w:val="24"/>
          <w:szCs w:val="24"/>
        </w:rPr>
        <w:t>esampled])</w:t>
      </w:r>
      <w:r w:rsidRPr="00CF023B">
        <w:rPr>
          <w:sz w:val="24"/>
          <w:szCs w:val="24"/>
        </w:rPr>
        <w:br/>
      </w:r>
      <w:r w:rsidRPr="00CF023B">
        <w:rPr>
          <w:sz w:val="24"/>
          <w:szCs w:val="24"/>
        </w:rPr>
        <w:br/>
        <w:t># Display class distribution after oversampling</w:t>
      </w:r>
      <w:r w:rsidRPr="00CF023B">
        <w:rPr>
          <w:sz w:val="24"/>
          <w:szCs w:val="24"/>
        </w:rPr>
        <w:br/>
        <w:t>print("</w:t>
      </w:r>
      <w:r w:rsidRPr="00CF023B">
        <w:rPr>
          <w:sz w:val="24"/>
          <w:szCs w:val="24"/>
        </w:rPr>
        <w:br/>
        <w:t>Class distribution after oversampling:")</w:t>
      </w:r>
      <w:r w:rsidRPr="00CF023B">
        <w:rPr>
          <w:sz w:val="24"/>
          <w:szCs w:val="24"/>
        </w:rPr>
        <w:br/>
        <w:t>print(y_resampled.value_counts())</w:t>
      </w:r>
      <w:r w:rsidRPr="00CF023B">
        <w:rPr>
          <w:sz w:val="24"/>
          <w:szCs w:val="24"/>
        </w:rPr>
        <w:br/>
      </w:r>
      <w:r w:rsidRPr="00CF023B">
        <w:rPr>
          <w:sz w:val="24"/>
          <w:szCs w:val="24"/>
        </w:rPr>
        <w:br/>
        <w:t># Split the dataset into training and testing sets</w:t>
      </w:r>
      <w:r w:rsidRPr="00CF023B">
        <w:rPr>
          <w:sz w:val="24"/>
          <w:szCs w:val="24"/>
        </w:rPr>
        <w:br/>
        <w:t>X_train, X_test, y_train, y_test = train_test_split(X_resampled, y_resampled, test_size=0.2, random_state=42)</w:t>
      </w:r>
      <w:r w:rsidRPr="00CF023B">
        <w:rPr>
          <w:sz w:val="24"/>
          <w:szCs w:val="24"/>
        </w:rPr>
        <w:br/>
      </w:r>
      <w:r w:rsidRPr="00CF023B">
        <w:rPr>
          <w:sz w:val="24"/>
          <w:szCs w:val="24"/>
        </w:rPr>
        <w:br/>
        <w:t># Build the TF-IDF + Naive Bayes pipeline</w:t>
      </w:r>
      <w:r w:rsidRPr="00CF023B">
        <w:rPr>
          <w:sz w:val="24"/>
          <w:szCs w:val="24"/>
        </w:rPr>
        <w:br/>
        <w:t>model_pipeline = Pipeline([</w:t>
      </w:r>
      <w:r w:rsidRPr="00CF023B">
        <w:rPr>
          <w:sz w:val="24"/>
          <w:szCs w:val="24"/>
        </w:rPr>
        <w:br/>
        <w:t xml:space="preserve">    ('tfidf', TfidfVectorizer(ngram_range=(1, 2))),</w:t>
      </w:r>
      <w:r w:rsidRPr="00CF023B">
        <w:rPr>
          <w:sz w:val="24"/>
          <w:szCs w:val="24"/>
        </w:rPr>
        <w:br/>
        <w:t xml:space="preserve">    ('classifier', MultinomialNB())</w:t>
      </w:r>
      <w:r w:rsidRPr="00CF023B">
        <w:rPr>
          <w:sz w:val="24"/>
          <w:szCs w:val="24"/>
        </w:rPr>
        <w:br/>
        <w:t>])</w:t>
      </w:r>
      <w:r w:rsidRPr="00CF023B">
        <w:rPr>
          <w:sz w:val="24"/>
          <w:szCs w:val="24"/>
        </w:rPr>
        <w:br/>
      </w:r>
      <w:r w:rsidRPr="00CF023B">
        <w:rPr>
          <w:sz w:val="24"/>
          <w:szCs w:val="24"/>
        </w:rPr>
        <w:br/>
        <w:t># Train the model</w:t>
      </w:r>
      <w:r w:rsidRPr="00CF023B">
        <w:rPr>
          <w:sz w:val="24"/>
          <w:szCs w:val="24"/>
        </w:rPr>
        <w:br/>
        <w:t>model_pipeline.fit(X_train</w:t>
      </w:r>
      <w:r w:rsidRPr="00CF023B">
        <w:rPr>
          <w:sz w:val="24"/>
          <w:szCs w:val="24"/>
        </w:rPr>
        <w:t>, y_train)</w:t>
      </w:r>
      <w:r w:rsidRPr="00CF023B">
        <w:rPr>
          <w:sz w:val="24"/>
          <w:szCs w:val="24"/>
        </w:rPr>
        <w:br/>
      </w:r>
      <w:r w:rsidRPr="00CF023B">
        <w:rPr>
          <w:sz w:val="24"/>
          <w:szCs w:val="24"/>
        </w:rPr>
        <w:br/>
        <w:t># Evaluate the model</w:t>
      </w:r>
      <w:r w:rsidRPr="00CF023B">
        <w:rPr>
          <w:sz w:val="24"/>
          <w:szCs w:val="24"/>
        </w:rPr>
        <w:br/>
        <w:t>y_pred = model_pipeline.predict(X_test)</w:t>
      </w:r>
      <w:r w:rsidRPr="00CF023B">
        <w:rPr>
          <w:sz w:val="24"/>
          <w:szCs w:val="24"/>
        </w:rPr>
        <w:br/>
        <w:t>print("</w:t>
      </w:r>
      <w:r w:rsidRPr="00CF023B">
        <w:rPr>
          <w:sz w:val="24"/>
          <w:szCs w:val="24"/>
        </w:rPr>
        <w:br/>
        <w:t>Classification Report:")</w:t>
      </w:r>
      <w:r w:rsidRPr="00CF023B">
        <w:rPr>
          <w:sz w:val="24"/>
          <w:szCs w:val="24"/>
        </w:rPr>
        <w:br/>
      </w:r>
      <w:r w:rsidRPr="00CF023B">
        <w:rPr>
          <w:sz w:val="24"/>
          <w:szCs w:val="24"/>
        </w:rPr>
        <w:lastRenderedPageBreak/>
        <w:t>print(classification_report(y_test, y_pred))</w:t>
      </w:r>
      <w:r w:rsidRPr="00CF023B">
        <w:rPr>
          <w:sz w:val="24"/>
          <w:szCs w:val="24"/>
        </w:rPr>
        <w:br/>
      </w:r>
      <w:r w:rsidRPr="00CF023B">
        <w:rPr>
          <w:sz w:val="24"/>
          <w:szCs w:val="24"/>
        </w:rPr>
        <w:br/>
        <w:t># Predict the sentiment of a sample review</w:t>
      </w:r>
      <w:r w:rsidRPr="00CF023B">
        <w:rPr>
          <w:sz w:val="24"/>
          <w:szCs w:val="24"/>
        </w:rPr>
        <w:br/>
        <w:t>sample_comment = input("Enter a book review comment: ")</w:t>
      </w:r>
      <w:r w:rsidRPr="00CF023B">
        <w:rPr>
          <w:sz w:val="24"/>
          <w:szCs w:val="24"/>
        </w:rPr>
        <w:br/>
        <w:t>processed_sample = preprocess_text(sample_comment)</w:t>
      </w:r>
      <w:r w:rsidRPr="00CF023B">
        <w:rPr>
          <w:sz w:val="24"/>
          <w:szCs w:val="24"/>
        </w:rPr>
        <w:br/>
        <w:t>predicted_sentiment = model_pipeline.predict([processed_sample])</w:t>
      </w:r>
      <w:r w:rsidRPr="00CF023B">
        <w:rPr>
          <w:sz w:val="24"/>
          <w:szCs w:val="24"/>
        </w:rPr>
        <w:br/>
        <w:t>print(f"</w:t>
      </w:r>
      <w:r w:rsidRPr="00CF023B">
        <w:rPr>
          <w:sz w:val="24"/>
          <w:szCs w:val="24"/>
        </w:rPr>
        <w:br/>
        <w:t>The predicted sentiment for the comment is: {predicted_sentiment[0]}")</w:t>
      </w:r>
      <w:r w:rsidRPr="00CF023B">
        <w:rPr>
          <w:sz w:val="24"/>
          <w:szCs w:val="24"/>
        </w:rPr>
        <w:br/>
      </w:r>
    </w:p>
    <w:p w14:paraId="5F1B0555" w14:textId="77777777" w:rsidR="0070190D" w:rsidRDefault="0070190D">
      <w:pPr>
        <w:rPr>
          <w:sz w:val="24"/>
          <w:szCs w:val="24"/>
        </w:rPr>
      </w:pPr>
    </w:p>
    <w:p w14:paraId="1C4630FF" w14:textId="77777777" w:rsidR="0070190D" w:rsidRPr="00CF023B" w:rsidRDefault="0070190D">
      <w:pPr>
        <w:rPr>
          <w:sz w:val="24"/>
          <w:szCs w:val="24"/>
        </w:rPr>
      </w:pPr>
    </w:p>
    <w:sectPr w:rsidR="0070190D" w:rsidRPr="00CF023B" w:rsidSect="00226655">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65935"/>
    <w:multiLevelType w:val="multilevel"/>
    <w:tmpl w:val="F88E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76ED0"/>
    <w:multiLevelType w:val="multilevel"/>
    <w:tmpl w:val="DB74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673DD"/>
    <w:multiLevelType w:val="multilevel"/>
    <w:tmpl w:val="69CC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E1ABA"/>
    <w:multiLevelType w:val="multilevel"/>
    <w:tmpl w:val="176A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1412C"/>
    <w:multiLevelType w:val="multilevel"/>
    <w:tmpl w:val="E0F8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A745E"/>
    <w:multiLevelType w:val="multilevel"/>
    <w:tmpl w:val="F4E22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C31AD"/>
    <w:multiLevelType w:val="multilevel"/>
    <w:tmpl w:val="07D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F292D"/>
    <w:multiLevelType w:val="multilevel"/>
    <w:tmpl w:val="C73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469069">
    <w:abstractNumId w:val="8"/>
  </w:num>
  <w:num w:numId="2" w16cid:durableId="1665091035">
    <w:abstractNumId w:val="6"/>
  </w:num>
  <w:num w:numId="3" w16cid:durableId="531310757">
    <w:abstractNumId w:val="5"/>
  </w:num>
  <w:num w:numId="4" w16cid:durableId="1527133030">
    <w:abstractNumId w:val="4"/>
  </w:num>
  <w:num w:numId="5" w16cid:durableId="636106452">
    <w:abstractNumId w:val="7"/>
  </w:num>
  <w:num w:numId="6" w16cid:durableId="1635255179">
    <w:abstractNumId w:val="3"/>
  </w:num>
  <w:num w:numId="7" w16cid:durableId="1150437172">
    <w:abstractNumId w:val="2"/>
  </w:num>
  <w:num w:numId="8" w16cid:durableId="297614434">
    <w:abstractNumId w:val="1"/>
  </w:num>
  <w:num w:numId="9" w16cid:durableId="1734083711">
    <w:abstractNumId w:val="0"/>
  </w:num>
  <w:num w:numId="10" w16cid:durableId="1009986412">
    <w:abstractNumId w:val="12"/>
  </w:num>
  <w:num w:numId="11" w16cid:durableId="1695695545">
    <w:abstractNumId w:val="11"/>
  </w:num>
  <w:num w:numId="12" w16cid:durableId="1797790855">
    <w:abstractNumId w:val="10"/>
  </w:num>
  <w:num w:numId="13" w16cid:durableId="1893030419">
    <w:abstractNumId w:val="13"/>
  </w:num>
  <w:num w:numId="14" w16cid:durableId="1773667024">
    <w:abstractNumId w:val="14"/>
  </w:num>
  <w:num w:numId="15" w16cid:durableId="1023214939">
    <w:abstractNumId w:val="9"/>
  </w:num>
  <w:num w:numId="16" w16cid:durableId="390664269">
    <w:abstractNumId w:val="15"/>
  </w:num>
  <w:num w:numId="17" w16cid:durableId="12517386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D62"/>
    <w:rsid w:val="0015074B"/>
    <w:rsid w:val="00226655"/>
    <w:rsid w:val="0029639D"/>
    <w:rsid w:val="00326F90"/>
    <w:rsid w:val="00534F26"/>
    <w:rsid w:val="00567560"/>
    <w:rsid w:val="00575315"/>
    <w:rsid w:val="0070190D"/>
    <w:rsid w:val="00814251"/>
    <w:rsid w:val="00AA1D8D"/>
    <w:rsid w:val="00B47730"/>
    <w:rsid w:val="00CB0664"/>
    <w:rsid w:val="00CF023B"/>
    <w:rsid w:val="00D35279"/>
    <w:rsid w:val="00E727D6"/>
    <w:rsid w:val="00F11A37"/>
    <w:rsid w:val="00F404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4DB51"/>
  <w14:defaultImageDpi w14:val="300"/>
  <w15:docId w15:val="{06CDD6AD-DEF7-4BC0-8C43-9FBDB359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55"/>
  </w:style>
  <w:style w:type="paragraph" w:styleId="Heading1">
    <w:name w:val="heading 1"/>
    <w:basedOn w:val="Normal"/>
    <w:next w:val="Normal"/>
    <w:link w:val="Heading1Char"/>
    <w:uiPriority w:val="9"/>
    <w:qFormat/>
    <w:rsid w:val="00226655"/>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65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26655"/>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2665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6655"/>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26655"/>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26655"/>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26655"/>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26655"/>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226655"/>
    <w:pPr>
      <w:spacing w:after="0" w:line="240" w:lineRule="auto"/>
    </w:pPr>
  </w:style>
  <w:style w:type="character" w:customStyle="1" w:styleId="Heading1Char">
    <w:name w:val="Heading 1 Char"/>
    <w:basedOn w:val="DefaultParagraphFont"/>
    <w:link w:val="Heading1"/>
    <w:uiPriority w:val="9"/>
    <w:rsid w:val="002266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65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26655"/>
    <w:rPr>
      <w:rFonts w:asciiTheme="majorHAnsi" w:eastAsiaTheme="majorEastAsia" w:hAnsiTheme="majorHAnsi" w:cstheme="majorBidi"/>
      <w:color w:val="1F497D" w:themeColor="text2"/>
      <w:sz w:val="24"/>
      <w:szCs w:val="24"/>
    </w:rPr>
  </w:style>
  <w:style w:type="paragraph" w:styleId="Title">
    <w:name w:val="Title"/>
    <w:basedOn w:val="Normal"/>
    <w:next w:val="Normal"/>
    <w:link w:val="TitleChar"/>
    <w:uiPriority w:val="10"/>
    <w:qFormat/>
    <w:rsid w:val="00226655"/>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26655"/>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2665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6655"/>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22665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26655"/>
    <w:rPr>
      <w:i/>
      <w:iCs/>
      <w:color w:val="404040" w:themeColor="text1" w:themeTint="BF"/>
    </w:rPr>
  </w:style>
  <w:style w:type="character" w:customStyle="1" w:styleId="Heading4Char">
    <w:name w:val="Heading 4 Char"/>
    <w:basedOn w:val="DefaultParagraphFont"/>
    <w:link w:val="Heading4"/>
    <w:uiPriority w:val="9"/>
    <w:semiHidden/>
    <w:rsid w:val="0022665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26655"/>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26655"/>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26655"/>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26655"/>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26655"/>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26655"/>
    <w:pPr>
      <w:spacing w:line="240" w:lineRule="auto"/>
    </w:pPr>
    <w:rPr>
      <w:b/>
      <w:bCs/>
      <w:smallCaps/>
      <w:color w:val="595959" w:themeColor="text1" w:themeTint="A6"/>
      <w:spacing w:val="6"/>
    </w:rPr>
  </w:style>
  <w:style w:type="character" w:styleId="Strong">
    <w:name w:val="Strong"/>
    <w:basedOn w:val="DefaultParagraphFont"/>
    <w:uiPriority w:val="22"/>
    <w:qFormat/>
    <w:rsid w:val="00226655"/>
    <w:rPr>
      <w:b/>
      <w:bCs/>
    </w:rPr>
  </w:style>
  <w:style w:type="character" w:styleId="Emphasis">
    <w:name w:val="Emphasis"/>
    <w:basedOn w:val="DefaultParagraphFont"/>
    <w:uiPriority w:val="20"/>
    <w:qFormat/>
    <w:rsid w:val="00226655"/>
    <w:rPr>
      <w:i/>
      <w:iCs/>
    </w:rPr>
  </w:style>
  <w:style w:type="paragraph" w:styleId="IntenseQuote">
    <w:name w:val="Intense Quote"/>
    <w:basedOn w:val="Normal"/>
    <w:next w:val="Normal"/>
    <w:link w:val="IntenseQuoteChar"/>
    <w:uiPriority w:val="30"/>
    <w:qFormat/>
    <w:rsid w:val="00226655"/>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2665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26655"/>
    <w:rPr>
      <w:i/>
      <w:iCs/>
      <w:color w:val="404040" w:themeColor="text1" w:themeTint="BF"/>
    </w:rPr>
  </w:style>
  <w:style w:type="character" w:styleId="IntenseEmphasis">
    <w:name w:val="Intense Emphasis"/>
    <w:basedOn w:val="DefaultParagraphFont"/>
    <w:uiPriority w:val="21"/>
    <w:qFormat/>
    <w:rsid w:val="00226655"/>
    <w:rPr>
      <w:b/>
      <w:bCs/>
      <w:i/>
      <w:iCs/>
    </w:rPr>
  </w:style>
  <w:style w:type="character" w:styleId="SubtleReference">
    <w:name w:val="Subtle Reference"/>
    <w:basedOn w:val="DefaultParagraphFont"/>
    <w:uiPriority w:val="31"/>
    <w:qFormat/>
    <w:rsid w:val="002266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6655"/>
    <w:rPr>
      <w:b/>
      <w:bCs/>
      <w:smallCaps/>
      <w:spacing w:val="5"/>
      <w:u w:val="single"/>
    </w:rPr>
  </w:style>
  <w:style w:type="character" w:styleId="BookTitle">
    <w:name w:val="Book Title"/>
    <w:basedOn w:val="DefaultParagraphFont"/>
    <w:uiPriority w:val="33"/>
    <w:qFormat/>
    <w:rsid w:val="00226655"/>
    <w:rPr>
      <w:b/>
      <w:bCs/>
      <w:smallCaps/>
    </w:rPr>
  </w:style>
  <w:style w:type="paragraph" w:styleId="TOCHeading">
    <w:name w:val="TOC Heading"/>
    <w:basedOn w:val="Heading1"/>
    <w:next w:val="Normal"/>
    <w:uiPriority w:val="39"/>
    <w:semiHidden/>
    <w:unhideWhenUsed/>
    <w:qFormat/>
    <w:rsid w:val="00226655"/>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088752">
      <w:bodyDiv w:val="1"/>
      <w:marLeft w:val="0"/>
      <w:marRight w:val="0"/>
      <w:marTop w:val="0"/>
      <w:marBottom w:val="0"/>
      <w:divBdr>
        <w:top w:val="none" w:sz="0" w:space="0" w:color="auto"/>
        <w:left w:val="none" w:sz="0" w:space="0" w:color="auto"/>
        <w:bottom w:val="none" w:sz="0" w:space="0" w:color="auto"/>
        <w:right w:val="none" w:sz="0" w:space="0" w:color="auto"/>
      </w:divBdr>
      <w:divsChild>
        <w:div w:id="249899621">
          <w:marLeft w:val="0"/>
          <w:marRight w:val="0"/>
          <w:marTop w:val="0"/>
          <w:marBottom w:val="0"/>
          <w:divBdr>
            <w:top w:val="none" w:sz="0" w:space="0" w:color="auto"/>
            <w:left w:val="none" w:sz="0" w:space="0" w:color="auto"/>
            <w:bottom w:val="none" w:sz="0" w:space="0" w:color="auto"/>
            <w:right w:val="none" w:sz="0" w:space="0" w:color="auto"/>
          </w:divBdr>
          <w:divsChild>
            <w:div w:id="586158211">
              <w:marLeft w:val="0"/>
              <w:marRight w:val="0"/>
              <w:marTop w:val="0"/>
              <w:marBottom w:val="0"/>
              <w:divBdr>
                <w:top w:val="none" w:sz="0" w:space="0" w:color="auto"/>
                <w:left w:val="none" w:sz="0" w:space="0" w:color="auto"/>
                <w:bottom w:val="none" w:sz="0" w:space="0" w:color="auto"/>
                <w:right w:val="none" w:sz="0" w:space="0" w:color="auto"/>
              </w:divBdr>
            </w:div>
            <w:div w:id="648748855">
              <w:marLeft w:val="0"/>
              <w:marRight w:val="0"/>
              <w:marTop w:val="0"/>
              <w:marBottom w:val="0"/>
              <w:divBdr>
                <w:top w:val="none" w:sz="0" w:space="0" w:color="auto"/>
                <w:left w:val="none" w:sz="0" w:space="0" w:color="auto"/>
                <w:bottom w:val="none" w:sz="0" w:space="0" w:color="auto"/>
                <w:right w:val="none" w:sz="0" w:space="0" w:color="auto"/>
              </w:divBdr>
              <w:divsChild>
                <w:div w:id="367877081">
                  <w:marLeft w:val="0"/>
                  <w:marRight w:val="0"/>
                  <w:marTop w:val="0"/>
                  <w:marBottom w:val="0"/>
                  <w:divBdr>
                    <w:top w:val="none" w:sz="0" w:space="0" w:color="auto"/>
                    <w:left w:val="none" w:sz="0" w:space="0" w:color="auto"/>
                    <w:bottom w:val="none" w:sz="0" w:space="0" w:color="auto"/>
                    <w:right w:val="none" w:sz="0" w:space="0" w:color="auto"/>
                  </w:divBdr>
                  <w:divsChild>
                    <w:div w:id="2007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811">
      <w:bodyDiv w:val="1"/>
      <w:marLeft w:val="0"/>
      <w:marRight w:val="0"/>
      <w:marTop w:val="0"/>
      <w:marBottom w:val="0"/>
      <w:divBdr>
        <w:top w:val="none" w:sz="0" w:space="0" w:color="auto"/>
        <w:left w:val="none" w:sz="0" w:space="0" w:color="auto"/>
        <w:bottom w:val="none" w:sz="0" w:space="0" w:color="auto"/>
        <w:right w:val="none" w:sz="0" w:space="0" w:color="auto"/>
      </w:divBdr>
      <w:divsChild>
        <w:div w:id="666711082">
          <w:marLeft w:val="0"/>
          <w:marRight w:val="0"/>
          <w:marTop w:val="0"/>
          <w:marBottom w:val="0"/>
          <w:divBdr>
            <w:top w:val="none" w:sz="0" w:space="0" w:color="auto"/>
            <w:left w:val="none" w:sz="0" w:space="0" w:color="auto"/>
            <w:bottom w:val="none" w:sz="0" w:space="0" w:color="auto"/>
            <w:right w:val="none" w:sz="0" w:space="0" w:color="auto"/>
          </w:divBdr>
          <w:divsChild>
            <w:div w:id="1421215093">
              <w:marLeft w:val="0"/>
              <w:marRight w:val="0"/>
              <w:marTop w:val="0"/>
              <w:marBottom w:val="0"/>
              <w:divBdr>
                <w:top w:val="none" w:sz="0" w:space="0" w:color="auto"/>
                <w:left w:val="none" w:sz="0" w:space="0" w:color="auto"/>
                <w:bottom w:val="none" w:sz="0" w:space="0" w:color="auto"/>
                <w:right w:val="none" w:sz="0" w:space="0" w:color="auto"/>
              </w:divBdr>
            </w:div>
            <w:div w:id="2010860432">
              <w:marLeft w:val="0"/>
              <w:marRight w:val="0"/>
              <w:marTop w:val="0"/>
              <w:marBottom w:val="0"/>
              <w:divBdr>
                <w:top w:val="none" w:sz="0" w:space="0" w:color="auto"/>
                <w:left w:val="none" w:sz="0" w:space="0" w:color="auto"/>
                <w:bottom w:val="none" w:sz="0" w:space="0" w:color="auto"/>
                <w:right w:val="none" w:sz="0" w:space="0" w:color="auto"/>
              </w:divBdr>
              <w:divsChild>
                <w:div w:id="1210998940">
                  <w:marLeft w:val="0"/>
                  <w:marRight w:val="0"/>
                  <w:marTop w:val="0"/>
                  <w:marBottom w:val="0"/>
                  <w:divBdr>
                    <w:top w:val="none" w:sz="0" w:space="0" w:color="auto"/>
                    <w:left w:val="none" w:sz="0" w:space="0" w:color="auto"/>
                    <w:bottom w:val="none" w:sz="0" w:space="0" w:color="auto"/>
                    <w:right w:val="none" w:sz="0" w:space="0" w:color="auto"/>
                  </w:divBdr>
                  <w:divsChild>
                    <w:div w:id="16984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694">
      <w:bodyDiv w:val="1"/>
      <w:marLeft w:val="0"/>
      <w:marRight w:val="0"/>
      <w:marTop w:val="0"/>
      <w:marBottom w:val="0"/>
      <w:divBdr>
        <w:top w:val="none" w:sz="0" w:space="0" w:color="auto"/>
        <w:left w:val="none" w:sz="0" w:space="0" w:color="auto"/>
        <w:bottom w:val="none" w:sz="0" w:space="0" w:color="auto"/>
        <w:right w:val="none" w:sz="0" w:space="0" w:color="auto"/>
      </w:divBdr>
      <w:divsChild>
        <w:div w:id="1539390711">
          <w:marLeft w:val="0"/>
          <w:marRight w:val="0"/>
          <w:marTop w:val="0"/>
          <w:marBottom w:val="0"/>
          <w:divBdr>
            <w:top w:val="none" w:sz="0" w:space="0" w:color="auto"/>
            <w:left w:val="none" w:sz="0" w:space="0" w:color="auto"/>
            <w:bottom w:val="none" w:sz="0" w:space="0" w:color="auto"/>
            <w:right w:val="none" w:sz="0" w:space="0" w:color="auto"/>
          </w:divBdr>
          <w:divsChild>
            <w:div w:id="1738165763">
              <w:marLeft w:val="0"/>
              <w:marRight w:val="0"/>
              <w:marTop w:val="0"/>
              <w:marBottom w:val="0"/>
              <w:divBdr>
                <w:top w:val="none" w:sz="0" w:space="0" w:color="auto"/>
                <w:left w:val="none" w:sz="0" w:space="0" w:color="auto"/>
                <w:bottom w:val="none" w:sz="0" w:space="0" w:color="auto"/>
                <w:right w:val="none" w:sz="0" w:space="0" w:color="auto"/>
              </w:divBdr>
              <w:divsChild>
                <w:div w:id="1842163998">
                  <w:marLeft w:val="0"/>
                  <w:marRight w:val="0"/>
                  <w:marTop w:val="0"/>
                  <w:marBottom w:val="0"/>
                  <w:divBdr>
                    <w:top w:val="none" w:sz="0" w:space="0" w:color="auto"/>
                    <w:left w:val="none" w:sz="0" w:space="0" w:color="auto"/>
                    <w:bottom w:val="none" w:sz="0" w:space="0" w:color="auto"/>
                    <w:right w:val="none" w:sz="0" w:space="0" w:color="auto"/>
                  </w:divBdr>
                  <w:divsChild>
                    <w:div w:id="1761563413">
                      <w:marLeft w:val="0"/>
                      <w:marRight w:val="0"/>
                      <w:marTop w:val="120"/>
                      <w:marBottom w:val="0"/>
                      <w:divBdr>
                        <w:top w:val="none" w:sz="0" w:space="0" w:color="auto"/>
                        <w:left w:val="none" w:sz="0" w:space="0" w:color="auto"/>
                        <w:bottom w:val="none" w:sz="0" w:space="0" w:color="auto"/>
                        <w:right w:val="none" w:sz="0" w:space="0" w:color="auto"/>
                      </w:divBdr>
                      <w:divsChild>
                        <w:div w:id="1953660369">
                          <w:marLeft w:val="0"/>
                          <w:marRight w:val="0"/>
                          <w:marTop w:val="0"/>
                          <w:marBottom w:val="0"/>
                          <w:divBdr>
                            <w:top w:val="none" w:sz="0" w:space="0" w:color="auto"/>
                            <w:left w:val="none" w:sz="0" w:space="0" w:color="auto"/>
                            <w:bottom w:val="none" w:sz="0" w:space="0" w:color="auto"/>
                            <w:right w:val="none" w:sz="0" w:space="0" w:color="auto"/>
                          </w:divBdr>
                          <w:divsChild>
                            <w:div w:id="2043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5343">
          <w:marLeft w:val="0"/>
          <w:marRight w:val="0"/>
          <w:marTop w:val="0"/>
          <w:marBottom w:val="0"/>
          <w:divBdr>
            <w:top w:val="none" w:sz="0" w:space="0" w:color="auto"/>
            <w:left w:val="none" w:sz="0" w:space="0" w:color="auto"/>
            <w:bottom w:val="none" w:sz="0" w:space="0" w:color="auto"/>
            <w:right w:val="none" w:sz="0" w:space="0" w:color="auto"/>
          </w:divBdr>
          <w:divsChild>
            <w:div w:id="2003704824">
              <w:marLeft w:val="0"/>
              <w:marRight w:val="0"/>
              <w:marTop w:val="0"/>
              <w:marBottom w:val="0"/>
              <w:divBdr>
                <w:top w:val="none" w:sz="0" w:space="0" w:color="auto"/>
                <w:left w:val="none" w:sz="0" w:space="0" w:color="auto"/>
                <w:bottom w:val="none" w:sz="0" w:space="0" w:color="auto"/>
                <w:right w:val="none" w:sz="0" w:space="0" w:color="auto"/>
              </w:divBdr>
              <w:divsChild>
                <w:div w:id="1211066141">
                  <w:marLeft w:val="0"/>
                  <w:marRight w:val="0"/>
                  <w:marTop w:val="0"/>
                  <w:marBottom w:val="0"/>
                  <w:divBdr>
                    <w:top w:val="none" w:sz="0" w:space="0" w:color="auto"/>
                    <w:left w:val="none" w:sz="0" w:space="0" w:color="auto"/>
                    <w:bottom w:val="none" w:sz="0" w:space="0" w:color="auto"/>
                    <w:right w:val="none" w:sz="0" w:space="0" w:color="auto"/>
                  </w:divBdr>
                  <w:divsChild>
                    <w:div w:id="884022709">
                      <w:marLeft w:val="0"/>
                      <w:marRight w:val="0"/>
                      <w:marTop w:val="0"/>
                      <w:marBottom w:val="0"/>
                      <w:divBdr>
                        <w:top w:val="none" w:sz="0" w:space="0" w:color="auto"/>
                        <w:left w:val="none" w:sz="0" w:space="0" w:color="auto"/>
                        <w:bottom w:val="none" w:sz="0" w:space="0" w:color="auto"/>
                        <w:right w:val="none" w:sz="0" w:space="0" w:color="auto"/>
                      </w:divBdr>
                      <w:divsChild>
                        <w:div w:id="19203159">
                          <w:marLeft w:val="0"/>
                          <w:marRight w:val="0"/>
                          <w:marTop w:val="0"/>
                          <w:marBottom w:val="0"/>
                          <w:divBdr>
                            <w:top w:val="none" w:sz="0" w:space="0" w:color="auto"/>
                            <w:left w:val="none" w:sz="0" w:space="0" w:color="auto"/>
                            <w:bottom w:val="none" w:sz="0" w:space="0" w:color="auto"/>
                            <w:right w:val="none" w:sz="0" w:space="0" w:color="auto"/>
                          </w:divBdr>
                          <w:divsChild>
                            <w:div w:id="490603557">
                              <w:marLeft w:val="0"/>
                              <w:marRight w:val="0"/>
                              <w:marTop w:val="0"/>
                              <w:marBottom w:val="0"/>
                              <w:divBdr>
                                <w:top w:val="none" w:sz="0" w:space="0" w:color="auto"/>
                                <w:left w:val="none" w:sz="0" w:space="0" w:color="auto"/>
                                <w:bottom w:val="none" w:sz="0" w:space="0" w:color="auto"/>
                                <w:right w:val="none" w:sz="0" w:space="0" w:color="auto"/>
                              </w:divBdr>
                              <w:divsChild>
                                <w:div w:id="1793589736">
                                  <w:marLeft w:val="0"/>
                                  <w:marRight w:val="0"/>
                                  <w:marTop w:val="0"/>
                                  <w:marBottom w:val="0"/>
                                  <w:divBdr>
                                    <w:top w:val="none" w:sz="0" w:space="0" w:color="auto"/>
                                    <w:left w:val="none" w:sz="0" w:space="0" w:color="auto"/>
                                    <w:bottom w:val="none" w:sz="0" w:space="0" w:color="auto"/>
                                    <w:right w:val="none" w:sz="0" w:space="0" w:color="auto"/>
                                  </w:divBdr>
                                  <w:divsChild>
                                    <w:div w:id="18423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6616">
      <w:bodyDiv w:val="1"/>
      <w:marLeft w:val="0"/>
      <w:marRight w:val="0"/>
      <w:marTop w:val="0"/>
      <w:marBottom w:val="0"/>
      <w:divBdr>
        <w:top w:val="none" w:sz="0" w:space="0" w:color="auto"/>
        <w:left w:val="none" w:sz="0" w:space="0" w:color="auto"/>
        <w:bottom w:val="none" w:sz="0" w:space="0" w:color="auto"/>
        <w:right w:val="none" w:sz="0" w:space="0" w:color="auto"/>
      </w:divBdr>
      <w:divsChild>
        <w:div w:id="323046008">
          <w:marLeft w:val="0"/>
          <w:marRight w:val="0"/>
          <w:marTop w:val="0"/>
          <w:marBottom w:val="0"/>
          <w:divBdr>
            <w:top w:val="none" w:sz="0" w:space="0" w:color="auto"/>
            <w:left w:val="none" w:sz="0" w:space="0" w:color="auto"/>
            <w:bottom w:val="none" w:sz="0" w:space="0" w:color="auto"/>
            <w:right w:val="none" w:sz="0" w:space="0" w:color="auto"/>
          </w:divBdr>
          <w:divsChild>
            <w:div w:id="664162734">
              <w:marLeft w:val="0"/>
              <w:marRight w:val="0"/>
              <w:marTop w:val="0"/>
              <w:marBottom w:val="0"/>
              <w:divBdr>
                <w:top w:val="none" w:sz="0" w:space="0" w:color="auto"/>
                <w:left w:val="none" w:sz="0" w:space="0" w:color="auto"/>
                <w:bottom w:val="none" w:sz="0" w:space="0" w:color="auto"/>
                <w:right w:val="none" w:sz="0" w:space="0" w:color="auto"/>
              </w:divBdr>
              <w:divsChild>
                <w:div w:id="284699979">
                  <w:marLeft w:val="0"/>
                  <w:marRight w:val="0"/>
                  <w:marTop w:val="0"/>
                  <w:marBottom w:val="0"/>
                  <w:divBdr>
                    <w:top w:val="none" w:sz="0" w:space="0" w:color="auto"/>
                    <w:left w:val="none" w:sz="0" w:space="0" w:color="auto"/>
                    <w:bottom w:val="none" w:sz="0" w:space="0" w:color="auto"/>
                    <w:right w:val="none" w:sz="0" w:space="0" w:color="auto"/>
                  </w:divBdr>
                  <w:divsChild>
                    <w:div w:id="386337650">
                      <w:marLeft w:val="0"/>
                      <w:marRight w:val="0"/>
                      <w:marTop w:val="120"/>
                      <w:marBottom w:val="0"/>
                      <w:divBdr>
                        <w:top w:val="none" w:sz="0" w:space="0" w:color="auto"/>
                        <w:left w:val="none" w:sz="0" w:space="0" w:color="auto"/>
                        <w:bottom w:val="none" w:sz="0" w:space="0" w:color="auto"/>
                        <w:right w:val="none" w:sz="0" w:space="0" w:color="auto"/>
                      </w:divBdr>
                      <w:divsChild>
                        <w:div w:id="80760438">
                          <w:marLeft w:val="0"/>
                          <w:marRight w:val="0"/>
                          <w:marTop w:val="0"/>
                          <w:marBottom w:val="0"/>
                          <w:divBdr>
                            <w:top w:val="none" w:sz="0" w:space="0" w:color="auto"/>
                            <w:left w:val="none" w:sz="0" w:space="0" w:color="auto"/>
                            <w:bottom w:val="none" w:sz="0" w:space="0" w:color="auto"/>
                            <w:right w:val="none" w:sz="0" w:space="0" w:color="auto"/>
                          </w:divBdr>
                          <w:divsChild>
                            <w:div w:id="966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7008">
          <w:marLeft w:val="0"/>
          <w:marRight w:val="0"/>
          <w:marTop w:val="0"/>
          <w:marBottom w:val="0"/>
          <w:divBdr>
            <w:top w:val="none" w:sz="0" w:space="0" w:color="auto"/>
            <w:left w:val="none" w:sz="0" w:space="0" w:color="auto"/>
            <w:bottom w:val="none" w:sz="0" w:space="0" w:color="auto"/>
            <w:right w:val="none" w:sz="0" w:space="0" w:color="auto"/>
          </w:divBdr>
          <w:divsChild>
            <w:div w:id="1571884130">
              <w:marLeft w:val="0"/>
              <w:marRight w:val="0"/>
              <w:marTop w:val="0"/>
              <w:marBottom w:val="0"/>
              <w:divBdr>
                <w:top w:val="none" w:sz="0" w:space="0" w:color="auto"/>
                <w:left w:val="none" w:sz="0" w:space="0" w:color="auto"/>
                <w:bottom w:val="none" w:sz="0" w:space="0" w:color="auto"/>
                <w:right w:val="none" w:sz="0" w:space="0" w:color="auto"/>
              </w:divBdr>
              <w:divsChild>
                <w:div w:id="946306866">
                  <w:marLeft w:val="0"/>
                  <w:marRight w:val="0"/>
                  <w:marTop w:val="0"/>
                  <w:marBottom w:val="0"/>
                  <w:divBdr>
                    <w:top w:val="none" w:sz="0" w:space="0" w:color="auto"/>
                    <w:left w:val="none" w:sz="0" w:space="0" w:color="auto"/>
                    <w:bottom w:val="none" w:sz="0" w:space="0" w:color="auto"/>
                    <w:right w:val="none" w:sz="0" w:space="0" w:color="auto"/>
                  </w:divBdr>
                  <w:divsChild>
                    <w:div w:id="575823733">
                      <w:marLeft w:val="0"/>
                      <w:marRight w:val="0"/>
                      <w:marTop w:val="0"/>
                      <w:marBottom w:val="0"/>
                      <w:divBdr>
                        <w:top w:val="none" w:sz="0" w:space="0" w:color="auto"/>
                        <w:left w:val="none" w:sz="0" w:space="0" w:color="auto"/>
                        <w:bottom w:val="none" w:sz="0" w:space="0" w:color="auto"/>
                        <w:right w:val="none" w:sz="0" w:space="0" w:color="auto"/>
                      </w:divBdr>
                      <w:divsChild>
                        <w:div w:id="754740334">
                          <w:marLeft w:val="0"/>
                          <w:marRight w:val="0"/>
                          <w:marTop w:val="0"/>
                          <w:marBottom w:val="0"/>
                          <w:divBdr>
                            <w:top w:val="none" w:sz="0" w:space="0" w:color="auto"/>
                            <w:left w:val="none" w:sz="0" w:space="0" w:color="auto"/>
                            <w:bottom w:val="none" w:sz="0" w:space="0" w:color="auto"/>
                            <w:right w:val="none" w:sz="0" w:space="0" w:color="auto"/>
                          </w:divBdr>
                          <w:divsChild>
                            <w:div w:id="726609414">
                              <w:marLeft w:val="0"/>
                              <w:marRight w:val="0"/>
                              <w:marTop w:val="0"/>
                              <w:marBottom w:val="0"/>
                              <w:divBdr>
                                <w:top w:val="none" w:sz="0" w:space="0" w:color="auto"/>
                                <w:left w:val="none" w:sz="0" w:space="0" w:color="auto"/>
                                <w:bottom w:val="none" w:sz="0" w:space="0" w:color="auto"/>
                                <w:right w:val="none" w:sz="0" w:space="0" w:color="auto"/>
                              </w:divBdr>
                              <w:divsChild>
                                <w:div w:id="541094467">
                                  <w:marLeft w:val="0"/>
                                  <w:marRight w:val="0"/>
                                  <w:marTop w:val="0"/>
                                  <w:marBottom w:val="0"/>
                                  <w:divBdr>
                                    <w:top w:val="none" w:sz="0" w:space="0" w:color="auto"/>
                                    <w:left w:val="none" w:sz="0" w:space="0" w:color="auto"/>
                                    <w:bottom w:val="none" w:sz="0" w:space="0" w:color="auto"/>
                                    <w:right w:val="none" w:sz="0" w:space="0" w:color="auto"/>
                                  </w:divBdr>
                                  <w:divsChild>
                                    <w:div w:id="645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Sornambal P</cp:lastModifiedBy>
  <cp:revision>2</cp:revision>
  <dcterms:created xsi:type="dcterms:W3CDTF">2024-10-22T10:02:00Z</dcterms:created>
  <dcterms:modified xsi:type="dcterms:W3CDTF">2024-10-22T10:02:00Z</dcterms:modified>
  <cp:category/>
</cp:coreProperties>
</file>